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5F504" w14:textId="600C4A86" w:rsidR="00DC6984" w:rsidRPr="005E3675" w:rsidRDefault="00DC6984" w:rsidP="00DC6984">
      <w:pPr>
        <w:jc w:val="center"/>
        <w:rPr>
          <w:b/>
          <w:sz w:val="32"/>
          <w:szCs w:val="32"/>
          <w:u w:val="single"/>
        </w:rPr>
      </w:pPr>
      <w:r w:rsidRPr="005E3675">
        <w:rPr>
          <w:b/>
          <w:bCs/>
          <w:sz w:val="32"/>
          <w:szCs w:val="32"/>
          <w:u w:val="single"/>
        </w:rPr>
        <w:t>WhatNext Vision Motors: Shaping the Future of Mobility with Innovation and Excellence</w:t>
      </w:r>
    </w:p>
    <w:p w14:paraId="5E57F7C6" w14:textId="77777777" w:rsidR="00DC6984" w:rsidRDefault="00DC6984" w:rsidP="00DC6984">
      <w:pPr>
        <w:jc w:val="both"/>
        <w:rPr>
          <w:b/>
        </w:rPr>
      </w:pPr>
    </w:p>
    <w:p w14:paraId="0C77A68E" w14:textId="224040D8" w:rsidR="00B86FA5" w:rsidRPr="00DC6984" w:rsidRDefault="00DC6984" w:rsidP="00DC6984">
      <w:pPr>
        <w:jc w:val="both"/>
        <w:rPr>
          <w:sz w:val="28"/>
          <w:szCs w:val="28"/>
          <w:u w:val="single"/>
        </w:rPr>
      </w:pPr>
      <w:r>
        <w:rPr>
          <w:b/>
          <w:sz w:val="28"/>
          <w:szCs w:val="28"/>
          <w:u w:val="single"/>
        </w:rPr>
        <w:t>ABSTRACT</w:t>
      </w:r>
    </w:p>
    <w:p w14:paraId="5FD7A1F1" w14:textId="693BB1E6" w:rsidR="00DC6984" w:rsidRPr="00DC6984" w:rsidRDefault="00DC6984" w:rsidP="00DC6984">
      <w:pPr>
        <w:jc w:val="both"/>
        <w:rPr>
          <w:sz w:val="24"/>
          <w:szCs w:val="24"/>
          <w:lang w:val="en-IN"/>
        </w:rPr>
      </w:pPr>
      <w:r w:rsidRPr="00DC6984">
        <w:rPr>
          <w:sz w:val="24"/>
          <w:szCs w:val="24"/>
          <w:lang w:val="en-IN"/>
        </w:rPr>
        <w:t xml:space="preserve">The rapid evolution of the automotive industry has created a growing need for </w:t>
      </w:r>
      <w:r w:rsidRPr="00DC6984">
        <w:rPr>
          <w:b/>
          <w:bCs/>
          <w:sz w:val="24"/>
          <w:szCs w:val="24"/>
          <w:lang w:val="en-IN"/>
        </w:rPr>
        <w:t>customer-centric digital solutions</w:t>
      </w:r>
      <w:r w:rsidRPr="00DC6984">
        <w:rPr>
          <w:sz w:val="24"/>
          <w:szCs w:val="24"/>
          <w:lang w:val="en-IN"/>
        </w:rPr>
        <w:t xml:space="preserve"> that improve operational efficiency and ensure higher customer satisfaction. Traditional processes often face challenges such as delayed order fulfillment, inaccurate stock management, lack of dealer coordination, and limited transparency in communication with customers.</w:t>
      </w:r>
    </w:p>
    <w:p w14:paraId="6E6C7117" w14:textId="77777777" w:rsidR="00DC6984" w:rsidRPr="00DC6984" w:rsidRDefault="00DC6984" w:rsidP="00DC6984">
      <w:pPr>
        <w:jc w:val="both"/>
        <w:rPr>
          <w:sz w:val="24"/>
          <w:szCs w:val="24"/>
          <w:lang w:val="en-IN"/>
        </w:rPr>
      </w:pPr>
      <w:r w:rsidRPr="00DC6984">
        <w:rPr>
          <w:sz w:val="24"/>
          <w:szCs w:val="24"/>
          <w:lang w:val="en-IN"/>
        </w:rPr>
        <w:t xml:space="preserve">The </w:t>
      </w:r>
      <w:r w:rsidRPr="00DC6984">
        <w:rPr>
          <w:b/>
          <w:bCs/>
          <w:sz w:val="24"/>
          <w:szCs w:val="24"/>
          <w:lang w:val="en-IN"/>
        </w:rPr>
        <w:t>WhatsNext Vision Motors Salesforce Project</w:t>
      </w:r>
      <w:r w:rsidRPr="00DC6984">
        <w:rPr>
          <w:sz w:val="24"/>
          <w:szCs w:val="24"/>
          <w:lang w:val="en-IN"/>
        </w:rPr>
        <w:t xml:space="preserve"> addresses these challenges by developing a customized Salesforce CRM solution. This solution streamlines the </w:t>
      </w:r>
      <w:r w:rsidRPr="00DC6984">
        <w:rPr>
          <w:b/>
          <w:bCs/>
          <w:sz w:val="24"/>
          <w:szCs w:val="24"/>
          <w:lang w:val="en-IN"/>
        </w:rPr>
        <w:t>vehicle ordering process</w:t>
      </w:r>
      <w:r w:rsidRPr="00DC6984">
        <w:rPr>
          <w:sz w:val="24"/>
          <w:szCs w:val="24"/>
          <w:lang w:val="en-IN"/>
        </w:rPr>
        <w:t xml:space="preserve">, enforces </w:t>
      </w:r>
      <w:r w:rsidRPr="00DC6984">
        <w:rPr>
          <w:b/>
          <w:bCs/>
          <w:sz w:val="24"/>
          <w:szCs w:val="24"/>
          <w:lang w:val="en-IN"/>
        </w:rPr>
        <w:t>stock validation</w:t>
      </w:r>
      <w:r w:rsidRPr="00DC6984">
        <w:rPr>
          <w:sz w:val="24"/>
          <w:szCs w:val="24"/>
          <w:lang w:val="en-IN"/>
        </w:rPr>
        <w:t xml:space="preserve">, automates </w:t>
      </w:r>
      <w:r w:rsidRPr="00DC6984">
        <w:rPr>
          <w:b/>
          <w:bCs/>
          <w:sz w:val="24"/>
          <w:szCs w:val="24"/>
          <w:lang w:val="en-IN"/>
        </w:rPr>
        <w:t>dealer assignment</w:t>
      </w:r>
      <w:r w:rsidRPr="00DC6984">
        <w:rPr>
          <w:sz w:val="24"/>
          <w:szCs w:val="24"/>
          <w:lang w:val="en-IN"/>
        </w:rPr>
        <w:t xml:space="preserve">, and provides </w:t>
      </w:r>
      <w:r w:rsidRPr="00DC6984">
        <w:rPr>
          <w:b/>
          <w:bCs/>
          <w:sz w:val="24"/>
          <w:szCs w:val="24"/>
          <w:lang w:val="en-IN"/>
        </w:rPr>
        <w:t>real-time order status updates</w:t>
      </w:r>
      <w:r w:rsidRPr="00DC6984">
        <w:rPr>
          <w:sz w:val="24"/>
          <w:szCs w:val="24"/>
          <w:lang w:val="en-IN"/>
        </w:rPr>
        <w:t xml:space="preserve">. By incorporating </w:t>
      </w:r>
      <w:r w:rsidRPr="00DC6984">
        <w:rPr>
          <w:b/>
          <w:bCs/>
          <w:sz w:val="24"/>
          <w:szCs w:val="24"/>
          <w:lang w:val="en-IN"/>
        </w:rPr>
        <w:t>Apex triggers, batch jobs, flows, and custom objects</w:t>
      </w:r>
      <w:r w:rsidRPr="00DC6984">
        <w:rPr>
          <w:sz w:val="24"/>
          <w:szCs w:val="24"/>
          <w:lang w:val="en-IN"/>
        </w:rPr>
        <w:t>, the project ensures that customers receive a seamless experience while the company benefits from improved operational agility.</w:t>
      </w:r>
    </w:p>
    <w:p w14:paraId="1E0DAB85" w14:textId="77777777" w:rsidR="005E3675" w:rsidRDefault="005E3675" w:rsidP="00DC6984">
      <w:pPr>
        <w:jc w:val="both"/>
        <w:rPr>
          <w:b/>
          <w:sz w:val="28"/>
          <w:szCs w:val="28"/>
          <w:u w:val="single"/>
        </w:rPr>
      </w:pPr>
    </w:p>
    <w:p w14:paraId="7A0389AC" w14:textId="0D9B68BC" w:rsidR="00B86FA5" w:rsidRPr="00DC6984" w:rsidRDefault="00DC6984" w:rsidP="00DC6984">
      <w:pPr>
        <w:jc w:val="both"/>
        <w:rPr>
          <w:sz w:val="28"/>
          <w:szCs w:val="28"/>
          <w:u w:val="single"/>
        </w:rPr>
      </w:pPr>
      <w:r w:rsidRPr="00DC6984">
        <w:rPr>
          <w:b/>
          <w:sz w:val="28"/>
          <w:szCs w:val="28"/>
          <w:u w:val="single"/>
        </w:rPr>
        <w:t>OBJECTIVE</w:t>
      </w:r>
    </w:p>
    <w:p w14:paraId="3BC90F52" w14:textId="77777777" w:rsidR="00DC6984" w:rsidRPr="00DC6984" w:rsidRDefault="00DC6984" w:rsidP="00DC6984">
      <w:pPr>
        <w:jc w:val="both"/>
        <w:rPr>
          <w:sz w:val="24"/>
          <w:szCs w:val="24"/>
          <w:lang w:val="en-IN"/>
        </w:rPr>
      </w:pPr>
      <w:r w:rsidRPr="00DC6984">
        <w:rPr>
          <w:sz w:val="24"/>
          <w:szCs w:val="24"/>
          <w:lang w:val="en-IN"/>
        </w:rPr>
        <w:t>The project has been designed with the following objectives:</w:t>
      </w:r>
    </w:p>
    <w:p w14:paraId="2B5D9C2D" w14:textId="77777777" w:rsidR="00DC6984" w:rsidRPr="00DC6984" w:rsidRDefault="00DC6984" w:rsidP="00DC6984">
      <w:pPr>
        <w:numPr>
          <w:ilvl w:val="0"/>
          <w:numId w:val="10"/>
        </w:numPr>
        <w:jc w:val="both"/>
        <w:rPr>
          <w:sz w:val="24"/>
          <w:szCs w:val="24"/>
          <w:lang w:val="en-IN"/>
        </w:rPr>
      </w:pPr>
      <w:r w:rsidRPr="00DC6984">
        <w:rPr>
          <w:b/>
          <w:bCs/>
          <w:sz w:val="24"/>
          <w:szCs w:val="24"/>
          <w:lang w:val="en-IN"/>
        </w:rPr>
        <w:t>Customer-Centric Ordering Experience</w:t>
      </w:r>
      <w:r w:rsidRPr="00DC6984">
        <w:rPr>
          <w:sz w:val="24"/>
          <w:szCs w:val="24"/>
          <w:lang w:val="en-IN"/>
        </w:rPr>
        <w:t>: To build a seamless ordering system that automatically suggests the nearest dealer and validates stock before order placement.</w:t>
      </w:r>
    </w:p>
    <w:p w14:paraId="413D2697" w14:textId="77777777" w:rsidR="00DC6984" w:rsidRPr="00DC6984" w:rsidRDefault="00DC6984" w:rsidP="00DC6984">
      <w:pPr>
        <w:numPr>
          <w:ilvl w:val="0"/>
          <w:numId w:val="10"/>
        </w:numPr>
        <w:jc w:val="both"/>
        <w:rPr>
          <w:sz w:val="24"/>
          <w:szCs w:val="24"/>
          <w:lang w:val="en-IN"/>
        </w:rPr>
      </w:pPr>
      <w:r w:rsidRPr="00DC6984">
        <w:rPr>
          <w:b/>
          <w:bCs/>
          <w:sz w:val="24"/>
          <w:szCs w:val="24"/>
          <w:lang w:val="en-IN"/>
        </w:rPr>
        <w:t>Accurate Stock Management</w:t>
      </w:r>
      <w:r w:rsidRPr="00DC6984">
        <w:rPr>
          <w:sz w:val="24"/>
          <w:szCs w:val="24"/>
          <w:lang w:val="en-IN"/>
        </w:rPr>
        <w:t>: To implement mechanisms that prevent customers from ordering vehicles that are out of stock.</w:t>
      </w:r>
    </w:p>
    <w:p w14:paraId="61FE4A31" w14:textId="77777777" w:rsidR="00DC6984" w:rsidRPr="00DC6984" w:rsidRDefault="00DC6984" w:rsidP="00DC6984">
      <w:pPr>
        <w:numPr>
          <w:ilvl w:val="0"/>
          <w:numId w:val="10"/>
        </w:numPr>
        <w:jc w:val="both"/>
        <w:rPr>
          <w:sz w:val="24"/>
          <w:szCs w:val="24"/>
          <w:lang w:val="en-IN"/>
        </w:rPr>
      </w:pPr>
      <w:r w:rsidRPr="00DC6984">
        <w:rPr>
          <w:b/>
          <w:bCs/>
          <w:sz w:val="24"/>
          <w:szCs w:val="24"/>
          <w:lang w:val="en-IN"/>
        </w:rPr>
        <w:t>Automation of Business Processes</w:t>
      </w:r>
      <w:r w:rsidRPr="00DC6984">
        <w:rPr>
          <w:sz w:val="24"/>
          <w:szCs w:val="24"/>
          <w:lang w:val="en-IN"/>
        </w:rPr>
        <w:t>: To automate repetitive tasks such as order assignment, email reminders, and order status updates, thereby reducing manual intervention.</w:t>
      </w:r>
    </w:p>
    <w:p w14:paraId="737123BF" w14:textId="77777777" w:rsidR="00DC6984" w:rsidRPr="00DC6984" w:rsidRDefault="00DC6984" w:rsidP="00DC6984">
      <w:pPr>
        <w:numPr>
          <w:ilvl w:val="0"/>
          <w:numId w:val="10"/>
        </w:numPr>
        <w:jc w:val="both"/>
        <w:rPr>
          <w:sz w:val="24"/>
          <w:szCs w:val="24"/>
          <w:lang w:val="en-IN"/>
        </w:rPr>
      </w:pPr>
      <w:r w:rsidRPr="00DC6984">
        <w:rPr>
          <w:b/>
          <w:bCs/>
          <w:sz w:val="24"/>
          <w:szCs w:val="24"/>
          <w:lang w:val="en-IN"/>
        </w:rPr>
        <w:t>Operational Efficiency</w:t>
      </w:r>
      <w:r w:rsidRPr="00DC6984">
        <w:rPr>
          <w:sz w:val="24"/>
          <w:szCs w:val="24"/>
          <w:lang w:val="en-IN"/>
        </w:rPr>
        <w:t>: To minimize administrative workload through automation, allowing staff to focus on strategic initiatives.</w:t>
      </w:r>
    </w:p>
    <w:p w14:paraId="56755072" w14:textId="77777777" w:rsidR="00DC6984" w:rsidRPr="00DC6984" w:rsidRDefault="00DC6984" w:rsidP="00DC6984">
      <w:pPr>
        <w:numPr>
          <w:ilvl w:val="0"/>
          <w:numId w:val="10"/>
        </w:numPr>
        <w:jc w:val="both"/>
        <w:rPr>
          <w:sz w:val="24"/>
          <w:szCs w:val="24"/>
          <w:lang w:val="en-IN"/>
        </w:rPr>
      </w:pPr>
      <w:r w:rsidRPr="00DC6984">
        <w:rPr>
          <w:b/>
          <w:bCs/>
          <w:sz w:val="24"/>
          <w:szCs w:val="24"/>
          <w:lang w:val="en-IN"/>
        </w:rPr>
        <w:t>Transparency &amp; Trust</w:t>
      </w:r>
      <w:r w:rsidRPr="00DC6984">
        <w:rPr>
          <w:sz w:val="24"/>
          <w:szCs w:val="24"/>
          <w:lang w:val="en-IN"/>
        </w:rPr>
        <w:t>: To ensure customers always have visibility into the status of their orders (Pending, Confirmed, In Process).</w:t>
      </w:r>
    </w:p>
    <w:p w14:paraId="6D9BFB34" w14:textId="77777777" w:rsidR="00DC6984" w:rsidRPr="00DC6984" w:rsidRDefault="00DC6984" w:rsidP="00DC6984">
      <w:pPr>
        <w:numPr>
          <w:ilvl w:val="0"/>
          <w:numId w:val="10"/>
        </w:numPr>
        <w:jc w:val="both"/>
        <w:rPr>
          <w:sz w:val="24"/>
          <w:szCs w:val="24"/>
          <w:lang w:val="en-IN"/>
        </w:rPr>
      </w:pPr>
      <w:r w:rsidRPr="00DC6984">
        <w:rPr>
          <w:b/>
          <w:bCs/>
          <w:sz w:val="24"/>
          <w:szCs w:val="24"/>
          <w:lang w:val="en-IN"/>
        </w:rPr>
        <w:lastRenderedPageBreak/>
        <w:t>Scalability</w:t>
      </w:r>
      <w:r w:rsidRPr="00DC6984">
        <w:rPr>
          <w:sz w:val="24"/>
          <w:szCs w:val="24"/>
          <w:lang w:val="en-IN"/>
        </w:rPr>
        <w:t>: To design a system that can be extended to include payment integrations, customer portals, and AI-driven analytics in the future.</w:t>
      </w:r>
    </w:p>
    <w:p w14:paraId="0D085397" w14:textId="77777777" w:rsidR="00DC6984" w:rsidRDefault="00DC6984" w:rsidP="00DC6984">
      <w:pPr>
        <w:jc w:val="both"/>
        <w:rPr>
          <w:b/>
          <w:sz w:val="28"/>
          <w:szCs w:val="28"/>
        </w:rPr>
      </w:pPr>
    </w:p>
    <w:p w14:paraId="593C344E" w14:textId="5AD93FEC" w:rsidR="00B86FA5" w:rsidRPr="00DC6984" w:rsidRDefault="00DC6984" w:rsidP="00DC6984">
      <w:pPr>
        <w:jc w:val="both"/>
        <w:rPr>
          <w:sz w:val="28"/>
          <w:szCs w:val="28"/>
          <w:u w:val="single"/>
        </w:rPr>
      </w:pPr>
      <w:r w:rsidRPr="00DC6984">
        <w:rPr>
          <w:b/>
          <w:sz w:val="28"/>
          <w:szCs w:val="28"/>
          <w:u w:val="single"/>
        </w:rPr>
        <w:t xml:space="preserve">TECHNOLOGY DESCRIPTION </w:t>
      </w:r>
    </w:p>
    <w:p w14:paraId="5B065103" w14:textId="77777777" w:rsidR="00DC6984" w:rsidRPr="00DC6984" w:rsidRDefault="00DC6984" w:rsidP="00DC6984">
      <w:pPr>
        <w:jc w:val="both"/>
        <w:rPr>
          <w:b/>
          <w:bCs/>
          <w:sz w:val="24"/>
          <w:szCs w:val="24"/>
          <w:lang w:val="en-IN"/>
        </w:rPr>
      </w:pPr>
      <w:r w:rsidRPr="00DC6984">
        <w:rPr>
          <w:b/>
          <w:bCs/>
          <w:sz w:val="24"/>
          <w:szCs w:val="24"/>
          <w:lang w:val="en-IN"/>
        </w:rPr>
        <w:t>1. Salesforce CRM</w:t>
      </w:r>
    </w:p>
    <w:p w14:paraId="1C5EBA75" w14:textId="77777777" w:rsidR="00DC6984" w:rsidRPr="00DC6984" w:rsidRDefault="00DC6984" w:rsidP="00DC6984">
      <w:pPr>
        <w:jc w:val="both"/>
        <w:rPr>
          <w:sz w:val="24"/>
          <w:szCs w:val="24"/>
          <w:lang w:val="en-IN"/>
        </w:rPr>
      </w:pPr>
      <w:r w:rsidRPr="00DC6984">
        <w:rPr>
          <w:sz w:val="24"/>
          <w:szCs w:val="24"/>
          <w:lang w:val="en-IN"/>
        </w:rPr>
        <w:t xml:space="preserve">The backbone of the project, Salesforce CRM serves as the platform for developing the custom application. It provides tools for creating </w:t>
      </w:r>
      <w:r w:rsidRPr="00DC6984">
        <w:rPr>
          <w:b/>
          <w:bCs/>
          <w:sz w:val="24"/>
          <w:szCs w:val="24"/>
          <w:lang w:val="en-IN"/>
        </w:rPr>
        <w:t>custom objects, flows, Apex triggers, batch jobs</w:t>
      </w:r>
      <w:r w:rsidRPr="00DC6984">
        <w:rPr>
          <w:sz w:val="24"/>
          <w:szCs w:val="24"/>
          <w:lang w:val="en-IN"/>
        </w:rPr>
        <w:t xml:space="preserve">, and </w:t>
      </w:r>
      <w:r w:rsidRPr="00DC6984">
        <w:rPr>
          <w:b/>
          <w:bCs/>
          <w:sz w:val="24"/>
          <w:szCs w:val="24"/>
          <w:lang w:val="en-IN"/>
        </w:rPr>
        <w:t>automation processes</w:t>
      </w:r>
      <w:r w:rsidRPr="00DC6984">
        <w:rPr>
          <w:sz w:val="24"/>
          <w:szCs w:val="24"/>
          <w:lang w:val="en-IN"/>
        </w:rPr>
        <w:t>.</w:t>
      </w:r>
    </w:p>
    <w:p w14:paraId="7923D039" w14:textId="77777777" w:rsidR="00DC6984" w:rsidRPr="00DC6984" w:rsidRDefault="00DC6984" w:rsidP="00DC6984">
      <w:pPr>
        <w:jc w:val="both"/>
        <w:rPr>
          <w:b/>
          <w:bCs/>
          <w:sz w:val="24"/>
          <w:szCs w:val="24"/>
          <w:lang w:val="en-IN"/>
        </w:rPr>
      </w:pPr>
      <w:r w:rsidRPr="00DC6984">
        <w:rPr>
          <w:b/>
          <w:bCs/>
          <w:sz w:val="24"/>
          <w:szCs w:val="24"/>
          <w:lang w:val="en-IN"/>
        </w:rPr>
        <w:t>2. Custom Objects</w:t>
      </w:r>
    </w:p>
    <w:p w14:paraId="6DF823F9" w14:textId="77777777" w:rsidR="00DC6984" w:rsidRPr="00DC6984" w:rsidRDefault="00DC6984" w:rsidP="00DC6984">
      <w:pPr>
        <w:numPr>
          <w:ilvl w:val="0"/>
          <w:numId w:val="11"/>
        </w:numPr>
        <w:jc w:val="both"/>
        <w:rPr>
          <w:sz w:val="24"/>
          <w:szCs w:val="24"/>
          <w:lang w:val="en-IN"/>
        </w:rPr>
      </w:pPr>
      <w:r w:rsidRPr="00DC6984">
        <w:rPr>
          <w:b/>
          <w:bCs/>
          <w:sz w:val="24"/>
          <w:szCs w:val="24"/>
          <w:lang w:val="en-IN"/>
        </w:rPr>
        <w:t>Vehicle</w:t>
      </w:r>
      <w:r w:rsidRPr="00DC6984">
        <w:rPr>
          <w:sz w:val="24"/>
          <w:szCs w:val="24"/>
          <w:lang w:val="en-IN"/>
        </w:rPr>
        <w:t xml:space="preserve"> – Stores details such as Vehicle Name, Model, Variant, Price, </w:t>
      </w:r>
      <w:proofErr w:type="spellStart"/>
      <w:r w:rsidRPr="00DC6984">
        <w:rPr>
          <w:sz w:val="24"/>
          <w:szCs w:val="24"/>
          <w:lang w:val="en-IN"/>
        </w:rPr>
        <w:t>Color</w:t>
      </w:r>
      <w:proofErr w:type="spellEnd"/>
      <w:r w:rsidRPr="00DC6984">
        <w:rPr>
          <w:sz w:val="24"/>
          <w:szCs w:val="24"/>
          <w:lang w:val="en-IN"/>
        </w:rPr>
        <w:t>, and Stock Quantity.</w:t>
      </w:r>
    </w:p>
    <w:p w14:paraId="6388FEAB" w14:textId="77777777" w:rsidR="00DC6984" w:rsidRPr="00DC6984" w:rsidRDefault="00DC6984" w:rsidP="00DC6984">
      <w:pPr>
        <w:numPr>
          <w:ilvl w:val="0"/>
          <w:numId w:val="11"/>
        </w:numPr>
        <w:jc w:val="both"/>
        <w:rPr>
          <w:sz w:val="24"/>
          <w:szCs w:val="24"/>
          <w:lang w:val="en-IN"/>
        </w:rPr>
      </w:pPr>
      <w:r w:rsidRPr="00DC6984">
        <w:rPr>
          <w:b/>
          <w:bCs/>
          <w:sz w:val="24"/>
          <w:szCs w:val="24"/>
          <w:lang w:val="en-IN"/>
        </w:rPr>
        <w:t>Vehicle Order</w:t>
      </w:r>
      <w:r w:rsidRPr="00DC6984">
        <w:rPr>
          <w:sz w:val="24"/>
          <w:szCs w:val="24"/>
          <w:lang w:val="en-IN"/>
        </w:rPr>
        <w:t xml:space="preserve"> – Represents customer purchase requests. Includes Order Number, Vehicle, Customer, Dealer Assigned, Order Status (Pending/Confirmed).</w:t>
      </w:r>
    </w:p>
    <w:p w14:paraId="199EBFAA" w14:textId="77777777" w:rsidR="00DC6984" w:rsidRPr="00DC6984" w:rsidRDefault="00DC6984" w:rsidP="00DC6984">
      <w:pPr>
        <w:numPr>
          <w:ilvl w:val="0"/>
          <w:numId w:val="11"/>
        </w:numPr>
        <w:jc w:val="both"/>
        <w:rPr>
          <w:sz w:val="24"/>
          <w:szCs w:val="24"/>
          <w:lang w:val="en-IN"/>
        </w:rPr>
      </w:pPr>
      <w:r w:rsidRPr="00DC6984">
        <w:rPr>
          <w:b/>
          <w:bCs/>
          <w:sz w:val="24"/>
          <w:szCs w:val="24"/>
          <w:lang w:val="en-IN"/>
        </w:rPr>
        <w:t>Vehicle Customer</w:t>
      </w:r>
      <w:r w:rsidRPr="00DC6984">
        <w:rPr>
          <w:sz w:val="24"/>
          <w:szCs w:val="24"/>
          <w:lang w:val="en-IN"/>
        </w:rPr>
        <w:t xml:space="preserve"> – Stores customer details such as Name, Contact Information, Address, and Customer Preferences.</w:t>
      </w:r>
    </w:p>
    <w:p w14:paraId="7A2B928E" w14:textId="77777777" w:rsidR="00DC6984" w:rsidRPr="00DC6984" w:rsidRDefault="00DC6984" w:rsidP="00DC6984">
      <w:pPr>
        <w:numPr>
          <w:ilvl w:val="0"/>
          <w:numId w:val="11"/>
        </w:numPr>
        <w:jc w:val="both"/>
        <w:rPr>
          <w:sz w:val="24"/>
          <w:szCs w:val="24"/>
          <w:lang w:val="en-IN"/>
        </w:rPr>
      </w:pPr>
      <w:r w:rsidRPr="00DC6984">
        <w:rPr>
          <w:b/>
          <w:bCs/>
          <w:sz w:val="24"/>
          <w:szCs w:val="24"/>
          <w:lang w:val="en-IN"/>
        </w:rPr>
        <w:t>Vehicle Test Drive</w:t>
      </w:r>
      <w:r w:rsidRPr="00DC6984">
        <w:rPr>
          <w:sz w:val="24"/>
          <w:szCs w:val="24"/>
          <w:lang w:val="en-IN"/>
        </w:rPr>
        <w:t xml:space="preserve"> – Tracks test drive requests, including Vehicle Selected, Preferred Date/Time, Assigned Dealer, and Customer Feedback.</w:t>
      </w:r>
    </w:p>
    <w:p w14:paraId="74A23B75" w14:textId="77777777" w:rsidR="00DC6984" w:rsidRPr="00DC6984" w:rsidRDefault="00DC6984" w:rsidP="00DC6984">
      <w:pPr>
        <w:jc w:val="both"/>
        <w:rPr>
          <w:b/>
          <w:bCs/>
          <w:sz w:val="24"/>
          <w:szCs w:val="24"/>
          <w:lang w:val="en-IN"/>
        </w:rPr>
      </w:pPr>
      <w:r w:rsidRPr="00DC6984">
        <w:rPr>
          <w:b/>
          <w:bCs/>
          <w:sz w:val="24"/>
          <w:szCs w:val="24"/>
          <w:lang w:val="en-IN"/>
        </w:rPr>
        <w:t>3. Tabs</w:t>
      </w:r>
    </w:p>
    <w:p w14:paraId="0ECFEAAC" w14:textId="77777777" w:rsidR="00DC6984" w:rsidRPr="00DC6984" w:rsidRDefault="00DC6984" w:rsidP="00DC6984">
      <w:pPr>
        <w:jc w:val="both"/>
        <w:rPr>
          <w:sz w:val="24"/>
          <w:szCs w:val="24"/>
          <w:lang w:val="en-IN"/>
        </w:rPr>
      </w:pPr>
      <w:r w:rsidRPr="00DC6984">
        <w:rPr>
          <w:sz w:val="24"/>
          <w:szCs w:val="24"/>
          <w:lang w:val="en-IN"/>
        </w:rPr>
        <w:t>Tabs are created for each custom object (Vehicle, Vehicle Orders, Customers, Test Drives) to enable quick access from the Salesforce navigation bar.</w:t>
      </w:r>
    </w:p>
    <w:p w14:paraId="596A8301" w14:textId="77777777" w:rsidR="00DC6984" w:rsidRPr="00DC6984" w:rsidRDefault="00DC6984" w:rsidP="00DC6984">
      <w:pPr>
        <w:jc w:val="both"/>
        <w:rPr>
          <w:b/>
          <w:bCs/>
          <w:sz w:val="24"/>
          <w:szCs w:val="24"/>
          <w:lang w:val="en-IN"/>
        </w:rPr>
      </w:pPr>
      <w:r w:rsidRPr="00DC6984">
        <w:rPr>
          <w:b/>
          <w:bCs/>
          <w:sz w:val="24"/>
          <w:szCs w:val="24"/>
          <w:lang w:val="en-IN"/>
        </w:rPr>
        <w:t>4. Custom Application</w:t>
      </w:r>
    </w:p>
    <w:p w14:paraId="663091E1" w14:textId="77777777" w:rsidR="00DC6984" w:rsidRPr="00DC6984" w:rsidRDefault="00DC6984" w:rsidP="00DC6984">
      <w:pPr>
        <w:jc w:val="both"/>
        <w:rPr>
          <w:sz w:val="24"/>
          <w:szCs w:val="24"/>
          <w:lang w:val="en-IN"/>
        </w:rPr>
      </w:pPr>
      <w:r w:rsidRPr="00DC6984">
        <w:rPr>
          <w:sz w:val="24"/>
          <w:szCs w:val="24"/>
          <w:lang w:val="en-IN"/>
        </w:rPr>
        <w:t xml:space="preserve">A dedicated </w:t>
      </w:r>
      <w:r w:rsidRPr="00DC6984">
        <w:rPr>
          <w:b/>
          <w:bCs/>
          <w:sz w:val="24"/>
          <w:szCs w:val="24"/>
          <w:lang w:val="en-IN"/>
        </w:rPr>
        <w:t>WhatsNext Vision Motors App</w:t>
      </w:r>
      <w:r w:rsidRPr="00DC6984">
        <w:rPr>
          <w:sz w:val="24"/>
          <w:szCs w:val="24"/>
          <w:lang w:val="en-IN"/>
        </w:rPr>
        <w:t xml:space="preserve"> was built in Salesforce Lightning to group all relevant tabs, workflows, and dashboards into a single application for operational use.</w:t>
      </w:r>
    </w:p>
    <w:p w14:paraId="705960BE" w14:textId="77777777" w:rsidR="00DC6984" w:rsidRPr="00DC6984" w:rsidRDefault="00DC6984" w:rsidP="00DC6984">
      <w:pPr>
        <w:jc w:val="both"/>
        <w:rPr>
          <w:b/>
          <w:bCs/>
          <w:sz w:val="24"/>
          <w:szCs w:val="24"/>
          <w:lang w:val="en-IN"/>
        </w:rPr>
      </w:pPr>
      <w:r w:rsidRPr="00DC6984">
        <w:rPr>
          <w:b/>
          <w:bCs/>
          <w:sz w:val="24"/>
          <w:szCs w:val="24"/>
          <w:lang w:val="en-IN"/>
        </w:rPr>
        <w:t>5. Flows</w:t>
      </w:r>
    </w:p>
    <w:p w14:paraId="2FE14A77" w14:textId="508B5CCA" w:rsidR="00DC6984" w:rsidRPr="00DC6984" w:rsidRDefault="00DC6984" w:rsidP="00DC6984">
      <w:pPr>
        <w:numPr>
          <w:ilvl w:val="0"/>
          <w:numId w:val="12"/>
        </w:numPr>
        <w:jc w:val="both"/>
        <w:rPr>
          <w:sz w:val="24"/>
          <w:szCs w:val="24"/>
          <w:lang w:val="en-IN"/>
        </w:rPr>
      </w:pPr>
      <w:r>
        <w:rPr>
          <w:b/>
          <w:bCs/>
          <w:sz w:val="24"/>
          <w:szCs w:val="24"/>
          <w:lang w:val="en-IN"/>
        </w:rPr>
        <w:t>Auto Design Dealer</w:t>
      </w:r>
      <w:r w:rsidRPr="00DC6984">
        <w:rPr>
          <w:sz w:val="24"/>
          <w:szCs w:val="24"/>
          <w:lang w:val="en-IN"/>
        </w:rPr>
        <w:t>: Automates assignment of the nearest dealer to an order based on the customer’s address.</w:t>
      </w:r>
    </w:p>
    <w:p w14:paraId="70F2915E" w14:textId="0D87300D" w:rsidR="00DC6984" w:rsidRPr="00DC6984" w:rsidRDefault="00DC6984" w:rsidP="00DC6984">
      <w:pPr>
        <w:numPr>
          <w:ilvl w:val="0"/>
          <w:numId w:val="12"/>
        </w:numPr>
        <w:jc w:val="both"/>
        <w:rPr>
          <w:sz w:val="24"/>
          <w:szCs w:val="24"/>
          <w:lang w:val="en-IN"/>
        </w:rPr>
      </w:pPr>
      <w:r w:rsidRPr="00DC6984">
        <w:rPr>
          <w:b/>
          <w:bCs/>
          <w:sz w:val="24"/>
          <w:szCs w:val="24"/>
          <w:lang w:val="en-IN"/>
        </w:rPr>
        <w:t>Test Drive Reminde</w:t>
      </w:r>
      <w:r>
        <w:rPr>
          <w:b/>
          <w:bCs/>
          <w:sz w:val="24"/>
          <w:szCs w:val="24"/>
          <w:lang w:val="en-IN"/>
        </w:rPr>
        <w:t>r</w:t>
      </w:r>
      <w:r w:rsidRPr="00DC6984">
        <w:rPr>
          <w:sz w:val="24"/>
          <w:szCs w:val="24"/>
          <w:lang w:val="en-IN"/>
        </w:rPr>
        <w:t>: Sends automated email reminders to customers for scheduled test drives.</w:t>
      </w:r>
    </w:p>
    <w:p w14:paraId="17E523DF" w14:textId="77777777" w:rsidR="005E3675" w:rsidRDefault="005E3675" w:rsidP="00DC6984">
      <w:pPr>
        <w:jc w:val="both"/>
        <w:rPr>
          <w:b/>
          <w:bCs/>
          <w:sz w:val="24"/>
          <w:szCs w:val="24"/>
          <w:lang w:val="en-IN"/>
        </w:rPr>
      </w:pPr>
    </w:p>
    <w:p w14:paraId="24BFB0B2" w14:textId="0D79E223" w:rsidR="00DC6984" w:rsidRPr="00DC6984" w:rsidRDefault="00DC6984" w:rsidP="00DC6984">
      <w:pPr>
        <w:jc w:val="both"/>
        <w:rPr>
          <w:b/>
          <w:bCs/>
          <w:sz w:val="24"/>
          <w:szCs w:val="24"/>
          <w:lang w:val="en-IN"/>
        </w:rPr>
      </w:pPr>
      <w:r w:rsidRPr="00DC6984">
        <w:rPr>
          <w:b/>
          <w:bCs/>
          <w:sz w:val="24"/>
          <w:szCs w:val="24"/>
          <w:lang w:val="en-IN"/>
        </w:rPr>
        <w:lastRenderedPageBreak/>
        <w:t>6. Apex</w:t>
      </w:r>
    </w:p>
    <w:p w14:paraId="68EA65B8" w14:textId="77777777" w:rsidR="00DC6984" w:rsidRPr="00DC6984" w:rsidRDefault="00DC6984" w:rsidP="00DC6984">
      <w:pPr>
        <w:numPr>
          <w:ilvl w:val="0"/>
          <w:numId w:val="13"/>
        </w:numPr>
        <w:jc w:val="both"/>
        <w:rPr>
          <w:sz w:val="24"/>
          <w:szCs w:val="24"/>
          <w:lang w:val="en-IN"/>
        </w:rPr>
      </w:pPr>
      <w:r w:rsidRPr="00DC6984">
        <w:rPr>
          <w:b/>
          <w:bCs/>
          <w:sz w:val="24"/>
          <w:szCs w:val="24"/>
          <w:lang w:val="en-IN"/>
        </w:rPr>
        <w:t>Triggers</w:t>
      </w:r>
      <w:r w:rsidRPr="00DC6984">
        <w:rPr>
          <w:sz w:val="24"/>
          <w:szCs w:val="24"/>
          <w:lang w:val="en-IN"/>
        </w:rPr>
        <w:t>: Implemented to enforce business rules such as preventing order creation when stock = 0 and auto-assigning dealers.</w:t>
      </w:r>
    </w:p>
    <w:p w14:paraId="034D2182" w14:textId="77777777" w:rsidR="00DC6984" w:rsidRPr="00DC6984" w:rsidRDefault="00DC6984" w:rsidP="00DC6984">
      <w:pPr>
        <w:numPr>
          <w:ilvl w:val="0"/>
          <w:numId w:val="13"/>
        </w:numPr>
        <w:jc w:val="both"/>
        <w:rPr>
          <w:sz w:val="24"/>
          <w:szCs w:val="24"/>
          <w:lang w:val="en-IN"/>
        </w:rPr>
      </w:pPr>
      <w:r w:rsidRPr="00DC6984">
        <w:rPr>
          <w:b/>
          <w:bCs/>
          <w:sz w:val="24"/>
          <w:szCs w:val="24"/>
          <w:lang w:val="en-IN"/>
        </w:rPr>
        <w:t>Trigger Handlers</w:t>
      </w:r>
      <w:r w:rsidRPr="00DC6984">
        <w:rPr>
          <w:sz w:val="24"/>
          <w:szCs w:val="24"/>
          <w:lang w:val="en-IN"/>
        </w:rPr>
        <w:t>: Used to modularize logic and maintain clean, reusable code.</w:t>
      </w:r>
    </w:p>
    <w:p w14:paraId="410B2DA7" w14:textId="77777777" w:rsidR="00DC6984" w:rsidRPr="00DC6984" w:rsidRDefault="00DC6984" w:rsidP="00DC6984">
      <w:pPr>
        <w:jc w:val="both"/>
        <w:rPr>
          <w:b/>
          <w:bCs/>
          <w:sz w:val="24"/>
          <w:szCs w:val="24"/>
          <w:lang w:val="en-IN"/>
        </w:rPr>
      </w:pPr>
      <w:r w:rsidRPr="00DC6984">
        <w:rPr>
          <w:b/>
          <w:bCs/>
          <w:sz w:val="24"/>
          <w:szCs w:val="24"/>
          <w:lang w:val="en-IN"/>
        </w:rPr>
        <w:t>7. Batch Class</w:t>
      </w:r>
    </w:p>
    <w:p w14:paraId="64E326B3" w14:textId="7CDDB617" w:rsidR="00DC6984" w:rsidRPr="00DC6984" w:rsidRDefault="00DC6984" w:rsidP="00DC6984">
      <w:pPr>
        <w:jc w:val="both"/>
        <w:rPr>
          <w:sz w:val="24"/>
          <w:szCs w:val="24"/>
          <w:lang w:val="en-IN"/>
        </w:rPr>
      </w:pPr>
      <w:r w:rsidRPr="00DC6984">
        <w:rPr>
          <w:sz w:val="24"/>
          <w:szCs w:val="24"/>
          <w:lang w:val="en-IN"/>
        </w:rPr>
        <w:t>Batch Apex and Scheduled Jobs are used to process large volumes of data</w:t>
      </w:r>
    </w:p>
    <w:p w14:paraId="0D3A38A2" w14:textId="77777777" w:rsidR="005E3675" w:rsidRDefault="005E3675" w:rsidP="00DC6984">
      <w:pPr>
        <w:jc w:val="both"/>
        <w:rPr>
          <w:b/>
          <w:sz w:val="28"/>
          <w:szCs w:val="28"/>
          <w:u w:val="single"/>
        </w:rPr>
      </w:pPr>
    </w:p>
    <w:p w14:paraId="672AFA1F" w14:textId="48A21631" w:rsidR="00B86FA5" w:rsidRPr="004B0AEE" w:rsidRDefault="004B0AEE" w:rsidP="00DC6984">
      <w:pPr>
        <w:jc w:val="both"/>
        <w:rPr>
          <w:sz w:val="28"/>
          <w:szCs w:val="28"/>
          <w:u w:val="single"/>
        </w:rPr>
      </w:pPr>
      <w:r>
        <w:rPr>
          <w:b/>
          <w:sz w:val="28"/>
          <w:szCs w:val="28"/>
          <w:u w:val="single"/>
        </w:rPr>
        <w:t>DETAILED EXECUTION OF PROJECT PHASES</w:t>
      </w:r>
    </w:p>
    <w:p w14:paraId="400DF858" w14:textId="77777777" w:rsidR="004B0AEE" w:rsidRPr="004B0AEE" w:rsidRDefault="004B0AEE" w:rsidP="004B0AEE">
      <w:pPr>
        <w:jc w:val="both"/>
        <w:rPr>
          <w:b/>
          <w:bCs/>
          <w:sz w:val="24"/>
          <w:szCs w:val="24"/>
          <w:lang w:val="en-IN"/>
        </w:rPr>
      </w:pPr>
      <w:r w:rsidRPr="004B0AEE">
        <w:rPr>
          <w:b/>
          <w:bCs/>
          <w:sz w:val="24"/>
          <w:szCs w:val="24"/>
          <w:lang w:val="en-IN"/>
        </w:rPr>
        <w:t>Phase 1: Salesforce CRM Setup</w:t>
      </w:r>
    </w:p>
    <w:p w14:paraId="72FD2939" w14:textId="77777777" w:rsidR="004B0AEE" w:rsidRPr="004B0AEE" w:rsidRDefault="004B0AEE" w:rsidP="004B0AEE">
      <w:pPr>
        <w:numPr>
          <w:ilvl w:val="0"/>
          <w:numId w:val="15"/>
        </w:numPr>
        <w:jc w:val="both"/>
        <w:rPr>
          <w:sz w:val="24"/>
          <w:szCs w:val="24"/>
          <w:lang w:val="en-IN"/>
        </w:rPr>
      </w:pPr>
      <w:r w:rsidRPr="004B0AEE">
        <w:rPr>
          <w:sz w:val="24"/>
          <w:szCs w:val="24"/>
          <w:lang w:val="en-IN"/>
        </w:rPr>
        <w:t xml:space="preserve">Create a </w:t>
      </w:r>
      <w:r w:rsidRPr="004B0AEE">
        <w:rPr>
          <w:b/>
          <w:bCs/>
          <w:sz w:val="24"/>
          <w:szCs w:val="24"/>
          <w:lang w:val="en-IN"/>
        </w:rPr>
        <w:t>Developer Org</w:t>
      </w:r>
      <w:r w:rsidRPr="004B0AEE">
        <w:rPr>
          <w:sz w:val="24"/>
          <w:szCs w:val="24"/>
          <w:lang w:val="en-IN"/>
        </w:rPr>
        <w:t xml:space="preserve"> and define the scope of the project.</w:t>
      </w:r>
    </w:p>
    <w:p w14:paraId="2FAB80AA" w14:textId="77777777" w:rsidR="004B0AEE" w:rsidRPr="004B0AEE" w:rsidRDefault="004B0AEE" w:rsidP="004B0AEE">
      <w:pPr>
        <w:numPr>
          <w:ilvl w:val="0"/>
          <w:numId w:val="15"/>
        </w:numPr>
        <w:jc w:val="both"/>
        <w:rPr>
          <w:sz w:val="24"/>
          <w:szCs w:val="24"/>
          <w:lang w:val="en-IN"/>
        </w:rPr>
      </w:pPr>
      <w:r w:rsidRPr="004B0AEE">
        <w:rPr>
          <w:sz w:val="24"/>
          <w:szCs w:val="24"/>
          <w:lang w:val="en-IN"/>
        </w:rPr>
        <w:t xml:space="preserve">Design the </w:t>
      </w:r>
      <w:r w:rsidRPr="004B0AEE">
        <w:rPr>
          <w:b/>
          <w:bCs/>
          <w:sz w:val="24"/>
          <w:szCs w:val="24"/>
          <w:lang w:val="en-IN"/>
        </w:rPr>
        <w:t>application layout</w:t>
      </w:r>
      <w:r w:rsidRPr="004B0AEE">
        <w:rPr>
          <w:sz w:val="24"/>
          <w:szCs w:val="24"/>
          <w:lang w:val="en-IN"/>
        </w:rPr>
        <w:t xml:space="preserve"> in Salesforce Lightning App Builder.</w:t>
      </w:r>
    </w:p>
    <w:p w14:paraId="6173C4FC" w14:textId="77777777" w:rsidR="004B0AEE" w:rsidRPr="004B0AEE" w:rsidRDefault="004B0AEE" w:rsidP="004B0AEE">
      <w:pPr>
        <w:jc w:val="both"/>
        <w:rPr>
          <w:b/>
          <w:bCs/>
          <w:sz w:val="24"/>
          <w:szCs w:val="24"/>
          <w:lang w:val="en-IN"/>
        </w:rPr>
      </w:pPr>
      <w:r w:rsidRPr="004B0AEE">
        <w:rPr>
          <w:b/>
          <w:bCs/>
          <w:sz w:val="24"/>
          <w:szCs w:val="24"/>
          <w:lang w:val="en-IN"/>
        </w:rPr>
        <w:t>Phase 2: Custom Object Creation</w:t>
      </w:r>
    </w:p>
    <w:p w14:paraId="3158DF79" w14:textId="5B550FE3" w:rsidR="004B0AEE" w:rsidRPr="004B0AEE" w:rsidRDefault="004B0AEE" w:rsidP="004B0AEE">
      <w:pPr>
        <w:numPr>
          <w:ilvl w:val="0"/>
          <w:numId w:val="16"/>
        </w:numPr>
        <w:jc w:val="both"/>
        <w:rPr>
          <w:sz w:val="24"/>
          <w:szCs w:val="24"/>
          <w:lang w:val="en-IN"/>
        </w:rPr>
      </w:pPr>
      <w:r w:rsidRPr="004B0AEE">
        <w:rPr>
          <w:b/>
          <w:bCs/>
          <w:sz w:val="24"/>
          <w:szCs w:val="24"/>
          <w:lang w:val="en-IN"/>
        </w:rPr>
        <w:t>Vehicle Object</w:t>
      </w:r>
      <w:r w:rsidRPr="004B0AEE">
        <w:rPr>
          <w:sz w:val="24"/>
          <w:szCs w:val="24"/>
          <w:lang w:val="en-IN"/>
        </w:rPr>
        <w:t>: Fields – Vehicle Name, Model, Price, Stock. Relationships – Lookup to Dealer.</w:t>
      </w:r>
    </w:p>
    <w:p w14:paraId="3981FC53" w14:textId="245B82DB" w:rsidR="004B0AEE" w:rsidRPr="004B0AEE" w:rsidRDefault="004B0AEE" w:rsidP="004B0AEE">
      <w:pPr>
        <w:numPr>
          <w:ilvl w:val="0"/>
          <w:numId w:val="16"/>
        </w:numPr>
        <w:jc w:val="both"/>
        <w:rPr>
          <w:sz w:val="24"/>
          <w:szCs w:val="24"/>
          <w:lang w:val="en-IN"/>
        </w:rPr>
      </w:pPr>
      <w:r w:rsidRPr="004B0AEE">
        <w:rPr>
          <w:b/>
          <w:bCs/>
          <w:sz w:val="24"/>
          <w:szCs w:val="24"/>
          <w:lang w:val="en-IN"/>
        </w:rPr>
        <w:t>Vehicle Order Object</w:t>
      </w:r>
      <w:r w:rsidRPr="004B0AEE">
        <w:rPr>
          <w:sz w:val="24"/>
          <w:szCs w:val="24"/>
          <w:lang w:val="en-IN"/>
        </w:rPr>
        <w:t xml:space="preserve">: Fields – Customer Name, Vehicle, Order Date, Status. Relationships – </w:t>
      </w:r>
      <w:r>
        <w:rPr>
          <w:sz w:val="24"/>
          <w:szCs w:val="24"/>
          <w:lang w:val="en-IN"/>
        </w:rPr>
        <w:t>Lookup</w:t>
      </w:r>
      <w:r w:rsidRPr="004B0AEE">
        <w:rPr>
          <w:sz w:val="24"/>
          <w:szCs w:val="24"/>
          <w:lang w:val="en-IN"/>
        </w:rPr>
        <w:t xml:space="preserve"> with Vehicle.</w:t>
      </w:r>
    </w:p>
    <w:p w14:paraId="4AB9CE0C" w14:textId="252D56A4" w:rsidR="004B0AEE" w:rsidRPr="004B0AEE" w:rsidRDefault="004B0AEE" w:rsidP="004B0AEE">
      <w:pPr>
        <w:numPr>
          <w:ilvl w:val="0"/>
          <w:numId w:val="16"/>
        </w:numPr>
        <w:jc w:val="both"/>
        <w:rPr>
          <w:sz w:val="24"/>
          <w:szCs w:val="24"/>
          <w:lang w:val="en-IN"/>
        </w:rPr>
      </w:pPr>
      <w:r w:rsidRPr="004B0AEE">
        <w:rPr>
          <w:b/>
          <w:bCs/>
          <w:sz w:val="24"/>
          <w:szCs w:val="24"/>
          <w:lang w:val="en-IN"/>
        </w:rPr>
        <w:t>Vehicle Customer Object</w:t>
      </w:r>
      <w:r w:rsidRPr="004B0AEE">
        <w:rPr>
          <w:sz w:val="24"/>
          <w:szCs w:val="24"/>
          <w:lang w:val="en-IN"/>
        </w:rPr>
        <w:t xml:space="preserve">: Fields – Name, Email, Phone, Address. </w:t>
      </w:r>
    </w:p>
    <w:p w14:paraId="552290A7" w14:textId="77777777" w:rsidR="004B0AEE" w:rsidRPr="004B0AEE" w:rsidRDefault="004B0AEE" w:rsidP="004B0AEE">
      <w:pPr>
        <w:numPr>
          <w:ilvl w:val="0"/>
          <w:numId w:val="16"/>
        </w:numPr>
        <w:jc w:val="both"/>
        <w:rPr>
          <w:sz w:val="24"/>
          <w:szCs w:val="24"/>
          <w:lang w:val="en-IN"/>
        </w:rPr>
      </w:pPr>
      <w:r w:rsidRPr="004B0AEE">
        <w:rPr>
          <w:b/>
          <w:bCs/>
          <w:sz w:val="24"/>
          <w:szCs w:val="24"/>
          <w:lang w:val="en-IN"/>
        </w:rPr>
        <w:t>Vehicle Test Drive Object</w:t>
      </w:r>
      <w:r w:rsidRPr="004B0AEE">
        <w:rPr>
          <w:sz w:val="24"/>
          <w:szCs w:val="24"/>
          <w:lang w:val="en-IN"/>
        </w:rPr>
        <w:t>: Fields – Customer Name, Vehicle, Dealer, Scheduled Date, Test Drive Status.</w:t>
      </w:r>
    </w:p>
    <w:p w14:paraId="2A143EE5" w14:textId="77777777" w:rsidR="004B0AEE" w:rsidRPr="004B0AEE" w:rsidRDefault="004B0AEE" w:rsidP="004B0AEE">
      <w:pPr>
        <w:jc w:val="both"/>
        <w:rPr>
          <w:b/>
          <w:bCs/>
          <w:sz w:val="24"/>
          <w:szCs w:val="24"/>
          <w:lang w:val="en-IN"/>
        </w:rPr>
      </w:pPr>
      <w:r w:rsidRPr="004B0AEE">
        <w:rPr>
          <w:b/>
          <w:bCs/>
          <w:sz w:val="24"/>
          <w:szCs w:val="24"/>
          <w:lang w:val="en-IN"/>
        </w:rPr>
        <w:t>Phase 3: Tabs &amp; Custom Application</w:t>
      </w:r>
    </w:p>
    <w:p w14:paraId="65BDA411" w14:textId="77777777" w:rsidR="004B0AEE" w:rsidRPr="004B0AEE" w:rsidRDefault="004B0AEE" w:rsidP="004B0AEE">
      <w:pPr>
        <w:numPr>
          <w:ilvl w:val="0"/>
          <w:numId w:val="17"/>
        </w:numPr>
        <w:jc w:val="both"/>
        <w:rPr>
          <w:sz w:val="24"/>
          <w:szCs w:val="24"/>
          <w:lang w:val="en-IN"/>
        </w:rPr>
      </w:pPr>
      <w:r w:rsidRPr="004B0AEE">
        <w:rPr>
          <w:sz w:val="24"/>
          <w:szCs w:val="24"/>
          <w:lang w:val="en-IN"/>
        </w:rPr>
        <w:t>Tabs created for each object for visibility.</w:t>
      </w:r>
    </w:p>
    <w:p w14:paraId="374C07F4" w14:textId="77777777" w:rsidR="004B0AEE" w:rsidRPr="004B0AEE" w:rsidRDefault="004B0AEE" w:rsidP="004B0AEE">
      <w:pPr>
        <w:numPr>
          <w:ilvl w:val="0"/>
          <w:numId w:val="17"/>
        </w:numPr>
        <w:jc w:val="both"/>
        <w:rPr>
          <w:sz w:val="24"/>
          <w:szCs w:val="24"/>
          <w:lang w:val="en-IN"/>
        </w:rPr>
      </w:pPr>
      <w:r w:rsidRPr="004B0AEE">
        <w:rPr>
          <w:sz w:val="24"/>
          <w:szCs w:val="24"/>
          <w:lang w:val="en-IN"/>
        </w:rPr>
        <w:t xml:space="preserve">A </w:t>
      </w:r>
      <w:r w:rsidRPr="004B0AEE">
        <w:rPr>
          <w:b/>
          <w:bCs/>
          <w:sz w:val="24"/>
          <w:szCs w:val="24"/>
          <w:lang w:val="en-IN"/>
        </w:rPr>
        <w:t>custom Lightning app</w:t>
      </w:r>
      <w:r w:rsidRPr="004B0AEE">
        <w:rPr>
          <w:sz w:val="24"/>
          <w:szCs w:val="24"/>
          <w:lang w:val="en-IN"/>
        </w:rPr>
        <w:t xml:space="preserve"> “WhatsNext Vision Motors CRM” integrates Vehicles, Orders, Customers, and Test Drives.</w:t>
      </w:r>
    </w:p>
    <w:p w14:paraId="7AD9E511" w14:textId="77777777" w:rsidR="004B0AEE" w:rsidRPr="004B0AEE" w:rsidRDefault="004B0AEE" w:rsidP="004B0AEE">
      <w:pPr>
        <w:numPr>
          <w:ilvl w:val="0"/>
          <w:numId w:val="17"/>
        </w:numPr>
        <w:jc w:val="both"/>
        <w:rPr>
          <w:sz w:val="24"/>
          <w:szCs w:val="24"/>
          <w:lang w:val="en-IN"/>
        </w:rPr>
      </w:pPr>
      <w:r w:rsidRPr="004B0AEE">
        <w:rPr>
          <w:sz w:val="24"/>
          <w:szCs w:val="24"/>
          <w:lang w:val="en-IN"/>
        </w:rPr>
        <w:t xml:space="preserve">App home page includes dashboards for </w:t>
      </w:r>
      <w:r w:rsidRPr="004B0AEE">
        <w:rPr>
          <w:b/>
          <w:bCs/>
          <w:sz w:val="24"/>
          <w:szCs w:val="24"/>
          <w:lang w:val="en-IN"/>
        </w:rPr>
        <w:t>Stock Levels, Pending Orders, and Scheduled Test Drives</w:t>
      </w:r>
      <w:r w:rsidRPr="004B0AEE">
        <w:rPr>
          <w:sz w:val="24"/>
          <w:szCs w:val="24"/>
          <w:lang w:val="en-IN"/>
        </w:rPr>
        <w:t>.</w:t>
      </w:r>
    </w:p>
    <w:p w14:paraId="1435BDAE" w14:textId="77777777" w:rsidR="004B0AEE" w:rsidRPr="004B0AEE" w:rsidRDefault="004B0AEE" w:rsidP="004B0AEE">
      <w:pPr>
        <w:jc w:val="both"/>
        <w:rPr>
          <w:b/>
          <w:bCs/>
          <w:sz w:val="24"/>
          <w:szCs w:val="24"/>
          <w:lang w:val="en-IN"/>
        </w:rPr>
      </w:pPr>
      <w:r w:rsidRPr="004B0AEE">
        <w:rPr>
          <w:b/>
          <w:bCs/>
          <w:sz w:val="24"/>
          <w:szCs w:val="24"/>
          <w:lang w:val="en-IN"/>
        </w:rPr>
        <w:t>Phase 4: Flows</w:t>
      </w:r>
    </w:p>
    <w:p w14:paraId="6CBA8377" w14:textId="78855B11" w:rsidR="004B0AEE" w:rsidRPr="004B0AEE" w:rsidRDefault="004B0AEE" w:rsidP="004B0AEE">
      <w:pPr>
        <w:numPr>
          <w:ilvl w:val="0"/>
          <w:numId w:val="18"/>
        </w:numPr>
        <w:jc w:val="both"/>
        <w:rPr>
          <w:sz w:val="24"/>
          <w:szCs w:val="24"/>
          <w:lang w:val="en-IN"/>
        </w:rPr>
      </w:pPr>
      <w:r>
        <w:rPr>
          <w:b/>
          <w:bCs/>
          <w:sz w:val="24"/>
          <w:szCs w:val="24"/>
          <w:lang w:val="en-IN"/>
        </w:rPr>
        <w:t>Auto Design Dealer</w:t>
      </w:r>
      <w:r w:rsidRPr="004B0AEE">
        <w:rPr>
          <w:sz w:val="24"/>
          <w:szCs w:val="24"/>
          <w:lang w:val="en-IN"/>
        </w:rPr>
        <w:t>: Uses a record-triggered flow to detect order creation and auto-assign dealer based on customer’s postal code.</w:t>
      </w:r>
    </w:p>
    <w:p w14:paraId="4A526278" w14:textId="77777777" w:rsidR="004B0AEE" w:rsidRPr="004B0AEE" w:rsidRDefault="004B0AEE" w:rsidP="004B0AEE">
      <w:pPr>
        <w:numPr>
          <w:ilvl w:val="0"/>
          <w:numId w:val="18"/>
        </w:numPr>
        <w:jc w:val="both"/>
        <w:rPr>
          <w:sz w:val="24"/>
          <w:szCs w:val="24"/>
          <w:lang w:val="en-IN"/>
        </w:rPr>
      </w:pPr>
      <w:r w:rsidRPr="004B0AEE">
        <w:rPr>
          <w:b/>
          <w:bCs/>
          <w:sz w:val="24"/>
          <w:szCs w:val="24"/>
          <w:lang w:val="en-IN"/>
        </w:rPr>
        <w:lastRenderedPageBreak/>
        <w:t>Test Drive Reminder Flow</w:t>
      </w:r>
      <w:r w:rsidRPr="004B0AEE">
        <w:rPr>
          <w:sz w:val="24"/>
          <w:szCs w:val="24"/>
          <w:lang w:val="en-IN"/>
        </w:rPr>
        <w:t>: Uses time-based triggers to send email reminders 24 hours before a scheduled test drive.</w:t>
      </w:r>
    </w:p>
    <w:p w14:paraId="55986158" w14:textId="77777777" w:rsidR="004B0AEE" w:rsidRPr="004B0AEE" w:rsidRDefault="004B0AEE" w:rsidP="004B0AEE">
      <w:pPr>
        <w:jc w:val="both"/>
        <w:rPr>
          <w:b/>
          <w:bCs/>
          <w:sz w:val="24"/>
          <w:szCs w:val="24"/>
          <w:lang w:val="en-IN"/>
        </w:rPr>
      </w:pPr>
      <w:r w:rsidRPr="004B0AEE">
        <w:rPr>
          <w:b/>
          <w:bCs/>
          <w:sz w:val="24"/>
          <w:szCs w:val="24"/>
          <w:lang w:val="en-IN"/>
        </w:rPr>
        <w:t>Phase 5: Apex Triggers &amp; Classes</w:t>
      </w:r>
    </w:p>
    <w:p w14:paraId="51DB5F4F" w14:textId="042111B0" w:rsidR="004B0AEE" w:rsidRPr="004B0AEE" w:rsidRDefault="004B0AEE" w:rsidP="004B0AEE">
      <w:pPr>
        <w:numPr>
          <w:ilvl w:val="0"/>
          <w:numId w:val="19"/>
        </w:numPr>
        <w:jc w:val="both"/>
        <w:rPr>
          <w:sz w:val="24"/>
          <w:szCs w:val="24"/>
          <w:lang w:val="en-IN"/>
        </w:rPr>
      </w:pPr>
      <w:r>
        <w:rPr>
          <w:b/>
          <w:bCs/>
          <w:sz w:val="24"/>
          <w:szCs w:val="24"/>
          <w:lang w:val="en-IN"/>
        </w:rPr>
        <w:t>VehicleOrder</w:t>
      </w:r>
      <w:r w:rsidRPr="004B0AEE">
        <w:rPr>
          <w:b/>
          <w:bCs/>
          <w:sz w:val="24"/>
          <w:szCs w:val="24"/>
          <w:lang w:val="en-IN"/>
        </w:rPr>
        <w:t xml:space="preserve"> Trigger</w:t>
      </w:r>
      <w:r w:rsidRPr="004B0AEE">
        <w:rPr>
          <w:sz w:val="24"/>
          <w:szCs w:val="24"/>
          <w:lang w:val="en-IN"/>
        </w:rPr>
        <w:t>: Prevents order creation if Stock &lt; 1. Error message prompts customer to choose another vehicle.</w:t>
      </w:r>
    </w:p>
    <w:p w14:paraId="39A83AA6" w14:textId="49181D95" w:rsidR="004B0AEE" w:rsidRPr="004B0AEE" w:rsidRDefault="004B0AEE" w:rsidP="004B0AEE">
      <w:pPr>
        <w:numPr>
          <w:ilvl w:val="0"/>
          <w:numId w:val="19"/>
        </w:numPr>
        <w:jc w:val="both"/>
        <w:rPr>
          <w:sz w:val="24"/>
          <w:szCs w:val="24"/>
          <w:lang w:val="en-IN"/>
        </w:rPr>
      </w:pPr>
      <w:r>
        <w:rPr>
          <w:b/>
          <w:bCs/>
          <w:sz w:val="24"/>
          <w:szCs w:val="24"/>
          <w:lang w:val="en-IN"/>
        </w:rPr>
        <w:t xml:space="preserve">VehicleOrder Trigger </w:t>
      </w:r>
      <w:r w:rsidRPr="004B0AEE">
        <w:rPr>
          <w:b/>
          <w:bCs/>
          <w:sz w:val="24"/>
          <w:szCs w:val="24"/>
          <w:lang w:val="en-IN"/>
        </w:rPr>
        <w:t>Handler Classes</w:t>
      </w:r>
      <w:r w:rsidRPr="004B0AEE">
        <w:rPr>
          <w:sz w:val="24"/>
          <w:szCs w:val="24"/>
          <w:lang w:val="en-IN"/>
        </w:rPr>
        <w:t>: Ensure reusability of code and maintain trigger best practices.</w:t>
      </w:r>
    </w:p>
    <w:p w14:paraId="05DEC7F4" w14:textId="77777777" w:rsidR="004B0AEE" w:rsidRPr="004B0AEE" w:rsidRDefault="004B0AEE" w:rsidP="004B0AEE">
      <w:pPr>
        <w:jc w:val="both"/>
        <w:rPr>
          <w:b/>
          <w:bCs/>
          <w:sz w:val="24"/>
          <w:szCs w:val="24"/>
          <w:lang w:val="en-IN"/>
        </w:rPr>
      </w:pPr>
      <w:r w:rsidRPr="004B0AEE">
        <w:rPr>
          <w:b/>
          <w:bCs/>
          <w:sz w:val="24"/>
          <w:szCs w:val="24"/>
          <w:lang w:val="en-IN"/>
        </w:rPr>
        <w:t>Phase 6: Batch Apex &amp; Scheduled Jobs</w:t>
      </w:r>
    </w:p>
    <w:p w14:paraId="4EA9805B" w14:textId="3567B398" w:rsidR="004B0AEE" w:rsidRPr="004B0AEE" w:rsidRDefault="004B0AEE" w:rsidP="004B0AEE">
      <w:pPr>
        <w:numPr>
          <w:ilvl w:val="0"/>
          <w:numId w:val="20"/>
        </w:numPr>
        <w:jc w:val="both"/>
        <w:rPr>
          <w:sz w:val="24"/>
          <w:szCs w:val="24"/>
          <w:lang w:val="en-IN"/>
        </w:rPr>
      </w:pPr>
      <w:r>
        <w:rPr>
          <w:b/>
          <w:bCs/>
          <w:sz w:val="24"/>
          <w:szCs w:val="24"/>
          <w:lang w:val="en-IN"/>
        </w:rPr>
        <w:t>VehicleOrder</w:t>
      </w:r>
      <w:r w:rsidRPr="004B0AEE">
        <w:rPr>
          <w:b/>
          <w:bCs/>
          <w:sz w:val="24"/>
          <w:szCs w:val="24"/>
          <w:lang w:val="en-IN"/>
        </w:rPr>
        <w:t xml:space="preserve"> Batch Job</w:t>
      </w:r>
      <w:r w:rsidRPr="004B0AEE">
        <w:rPr>
          <w:sz w:val="24"/>
          <w:szCs w:val="24"/>
          <w:lang w:val="en-IN"/>
        </w:rPr>
        <w:t>: Runs nightly to update Vehicle stock across all dealerships.</w:t>
      </w:r>
    </w:p>
    <w:p w14:paraId="3A517C80" w14:textId="77777777" w:rsidR="004B0AEE" w:rsidRPr="004B0AEE" w:rsidRDefault="004B0AEE" w:rsidP="004B0AEE">
      <w:pPr>
        <w:numPr>
          <w:ilvl w:val="0"/>
          <w:numId w:val="20"/>
        </w:numPr>
        <w:jc w:val="both"/>
        <w:rPr>
          <w:sz w:val="24"/>
          <w:szCs w:val="24"/>
          <w:lang w:val="en-IN"/>
        </w:rPr>
      </w:pPr>
      <w:r w:rsidRPr="004B0AEE">
        <w:rPr>
          <w:b/>
          <w:bCs/>
          <w:sz w:val="24"/>
          <w:szCs w:val="24"/>
          <w:lang w:val="en-IN"/>
        </w:rPr>
        <w:t>Scheduled Notifications</w:t>
      </w:r>
      <w:r w:rsidRPr="004B0AEE">
        <w:rPr>
          <w:sz w:val="24"/>
          <w:szCs w:val="24"/>
          <w:lang w:val="en-IN"/>
        </w:rPr>
        <w:t>: Dealers receive stock replenishment alerts weekly; Customers receive order update emails.</w:t>
      </w:r>
    </w:p>
    <w:p w14:paraId="76CA554B" w14:textId="15DC50A1" w:rsidR="00B86FA5" w:rsidRPr="004B0AEE" w:rsidRDefault="00B86FA5" w:rsidP="00DC6984">
      <w:pPr>
        <w:jc w:val="both"/>
        <w:rPr>
          <w:sz w:val="24"/>
          <w:szCs w:val="24"/>
        </w:rPr>
      </w:pPr>
    </w:p>
    <w:p w14:paraId="4B371CE0" w14:textId="47345974" w:rsidR="00B86FA5" w:rsidRPr="004B0AEE" w:rsidRDefault="004B0AEE" w:rsidP="00DC6984">
      <w:pPr>
        <w:jc w:val="both"/>
        <w:rPr>
          <w:sz w:val="28"/>
          <w:szCs w:val="28"/>
          <w:u w:val="single"/>
        </w:rPr>
      </w:pPr>
      <w:r>
        <w:rPr>
          <w:b/>
          <w:sz w:val="28"/>
          <w:szCs w:val="28"/>
          <w:u w:val="single"/>
        </w:rPr>
        <w:t>PROJECT EXPLANATION WITH REAL WORLD EXAMPLE</w:t>
      </w:r>
    </w:p>
    <w:p w14:paraId="67FD093E" w14:textId="77777777" w:rsidR="004B0AEE" w:rsidRPr="004B0AEE" w:rsidRDefault="004B0AEE" w:rsidP="004B0AEE">
      <w:pPr>
        <w:jc w:val="both"/>
        <w:rPr>
          <w:sz w:val="24"/>
          <w:szCs w:val="24"/>
          <w:lang w:val="en-IN"/>
        </w:rPr>
      </w:pPr>
      <w:r w:rsidRPr="004B0AEE">
        <w:rPr>
          <w:sz w:val="24"/>
          <w:szCs w:val="24"/>
          <w:lang w:val="en-IN"/>
        </w:rPr>
        <w:t xml:space="preserve">Consider a customer, </w:t>
      </w:r>
      <w:r w:rsidRPr="004B0AEE">
        <w:rPr>
          <w:b/>
          <w:bCs/>
          <w:sz w:val="24"/>
          <w:szCs w:val="24"/>
          <w:lang w:val="en-IN"/>
        </w:rPr>
        <w:t>Sarah Williams</w:t>
      </w:r>
      <w:r w:rsidRPr="004B0AEE">
        <w:rPr>
          <w:sz w:val="24"/>
          <w:szCs w:val="24"/>
          <w:lang w:val="en-IN"/>
        </w:rPr>
        <w:t>, interested in purchasing an SUV from WhatsNext Vision Motors.</w:t>
      </w:r>
    </w:p>
    <w:p w14:paraId="71588755" w14:textId="77777777" w:rsidR="004B0AEE" w:rsidRPr="004B0AEE" w:rsidRDefault="004B0AEE" w:rsidP="004B0AEE">
      <w:pPr>
        <w:numPr>
          <w:ilvl w:val="0"/>
          <w:numId w:val="21"/>
        </w:numPr>
        <w:jc w:val="both"/>
        <w:rPr>
          <w:sz w:val="24"/>
          <w:szCs w:val="24"/>
          <w:lang w:val="en-IN"/>
        </w:rPr>
      </w:pPr>
      <w:r w:rsidRPr="004B0AEE">
        <w:rPr>
          <w:sz w:val="24"/>
          <w:szCs w:val="24"/>
          <w:lang w:val="en-IN"/>
        </w:rPr>
        <w:t>Sarah logs into the company’s portal and places an order for the SUV.</w:t>
      </w:r>
    </w:p>
    <w:p w14:paraId="6C4CB2B9" w14:textId="77777777" w:rsidR="004B0AEE" w:rsidRPr="004B0AEE" w:rsidRDefault="004B0AEE" w:rsidP="004B0AEE">
      <w:pPr>
        <w:numPr>
          <w:ilvl w:val="0"/>
          <w:numId w:val="21"/>
        </w:numPr>
        <w:jc w:val="both"/>
        <w:rPr>
          <w:sz w:val="24"/>
          <w:szCs w:val="24"/>
          <w:lang w:val="en-IN"/>
        </w:rPr>
      </w:pPr>
      <w:r w:rsidRPr="004B0AEE">
        <w:rPr>
          <w:sz w:val="24"/>
          <w:szCs w:val="24"/>
          <w:lang w:val="en-IN"/>
        </w:rPr>
        <w:t>Salesforce validates stock availability:</w:t>
      </w:r>
    </w:p>
    <w:p w14:paraId="5571644F" w14:textId="77777777" w:rsidR="004B0AEE" w:rsidRPr="004B0AEE" w:rsidRDefault="004B0AEE" w:rsidP="004B0AEE">
      <w:pPr>
        <w:numPr>
          <w:ilvl w:val="1"/>
          <w:numId w:val="21"/>
        </w:numPr>
        <w:jc w:val="both"/>
        <w:rPr>
          <w:sz w:val="24"/>
          <w:szCs w:val="24"/>
          <w:lang w:val="en-IN"/>
        </w:rPr>
      </w:pPr>
      <w:r w:rsidRPr="004B0AEE">
        <w:rPr>
          <w:sz w:val="24"/>
          <w:szCs w:val="24"/>
          <w:lang w:val="en-IN"/>
        </w:rPr>
        <w:t xml:space="preserve">If the SUV is available, her order is marked as </w:t>
      </w:r>
      <w:r w:rsidRPr="004B0AEE">
        <w:rPr>
          <w:b/>
          <w:bCs/>
          <w:sz w:val="24"/>
          <w:szCs w:val="24"/>
          <w:lang w:val="en-IN"/>
        </w:rPr>
        <w:t>Confirmed</w:t>
      </w:r>
      <w:r w:rsidRPr="004B0AEE">
        <w:rPr>
          <w:sz w:val="24"/>
          <w:szCs w:val="24"/>
          <w:lang w:val="en-IN"/>
        </w:rPr>
        <w:t>.</w:t>
      </w:r>
    </w:p>
    <w:p w14:paraId="7A220356" w14:textId="77777777" w:rsidR="004B0AEE" w:rsidRPr="004B0AEE" w:rsidRDefault="004B0AEE" w:rsidP="004B0AEE">
      <w:pPr>
        <w:numPr>
          <w:ilvl w:val="1"/>
          <w:numId w:val="21"/>
        </w:numPr>
        <w:jc w:val="both"/>
        <w:rPr>
          <w:sz w:val="24"/>
          <w:szCs w:val="24"/>
          <w:lang w:val="en-IN"/>
        </w:rPr>
      </w:pPr>
      <w:r w:rsidRPr="004B0AEE">
        <w:rPr>
          <w:sz w:val="24"/>
          <w:szCs w:val="24"/>
          <w:lang w:val="en-IN"/>
        </w:rPr>
        <w:t xml:space="preserve">If out of stock, the order is marked </w:t>
      </w:r>
      <w:r w:rsidRPr="004B0AEE">
        <w:rPr>
          <w:b/>
          <w:bCs/>
          <w:sz w:val="24"/>
          <w:szCs w:val="24"/>
          <w:lang w:val="en-IN"/>
        </w:rPr>
        <w:t>Pending</w:t>
      </w:r>
      <w:r w:rsidRPr="004B0AEE">
        <w:rPr>
          <w:sz w:val="24"/>
          <w:szCs w:val="24"/>
          <w:lang w:val="en-IN"/>
        </w:rPr>
        <w:t>.</w:t>
      </w:r>
    </w:p>
    <w:p w14:paraId="05E6F5E1" w14:textId="77777777" w:rsidR="004B0AEE" w:rsidRPr="004B0AEE" w:rsidRDefault="004B0AEE" w:rsidP="004B0AEE">
      <w:pPr>
        <w:numPr>
          <w:ilvl w:val="0"/>
          <w:numId w:val="21"/>
        </w:numPr>
        <w:jc w:val="both"/>
        <w:rPr>
          <w:sz w:val="24"/>
          <w:szCs w:val="24"/>
          <w:lang w:val="en-IN"/>
        </w:rPr>
      </w:pPr>
      <w:r w:rsidRPr="004B0AEE">
        <w:rPr>
          <w:sz w:val="24"/>
          <w:szCs w:val="24"/>
          <w:lang w:val="en-IN"/>
        </w:rPr>
        <w:t>Based on her location, the system auto-assigns the nearest dealer in her city.</w:t>
      </w:r>
    </w:p>
    <w:p w14:paraId="08736121" w14:textId="77777777" w:rsidR="004B0AEE" w:rsidRPr="004B0AEE" w:rsidRDefault="004B0AEE" w:rsidP="004B0AEE">
      <w:pPr>
        <w:numPr>
          <w:ilvl w:val="0"/>
          <w:numId w:val="21"/>
        </w:numPr>
        <w:jc w:val="both"/>
        <w:rPr>
          <w:sz w:val="24"/>
          <w:szCs w:val="24"/>
          <w:lang w:val="en-IN"/>
        </w:rPr>
      </w:pPr>
      <w:r w:rsidRPr="004B0AEE">
        <w:rPr>
          <w:sz w:val="24"/>
          <w:szCs w:val="24"/>
          <w:lang w:val="en-IN"/>
        </w:rPr>
        <w:t xml:space="preserve">Sarah also schedules a test drive. An </w:t>
      </w:r>
      <w:r w:rsidRPr="004B0AEE">
        <w:rPr>
          <w:b/>
          <w:bCs/>
          <w:sz w:val="24"/>
          <w:szCs w:val="24"/>
          <w:lang w:val="en-IN"/>
        </w:rPr>
        <w:t>automated email reminder</w:t>
      </w:r>
      <w:r w:rsidRPr="004B0AEE">
        <w:rPr>
          <w:sz w:val="24"/>
          <w:szCs w:val="24"/>
          <w:lang w:val="en-IN"/>
        </w:rPr>
        <w:t xml:space="preserve"> is sent to her 24 hours before the appointment.</w:t>
      </w:r>
    </w:p>
    <w:p w14:paraId="4D61DECB" w14:textId="77777777" w:rsidR="004B0AEE" w:rsidRPr="004B0AEE" w:rsidRDefault="004B0AEE" w:rsidP="004B0AEE">
      <w:pPr>
        <w:numPr>
          <w:ilvl w:val="0"/>
          <w:numId w:val="21"/>
        </w:numPr>
        <w:jc w:val="both"/>
        <w:rPr>
          <w:sz w:val="24"/>
          <w:szCs w:val="24"/>
          <w:lang w:val="en-IN"/>
        </w:rPr>
      </w:pPr>
      <w:r w:rsidRPr="004B0AEE">
        <w:rPr>
          <w:sz w:val="24"/>
          <w:szCs w:val="24"/>
          <w:lang w:val="en-IN"/>
        </w:rPr>
        <w:t xml:space="preserve">Each night, the </w:t>
      </w:r>
      <w:r w:rsidRPr="004B0AEE">
        <w:rPr>
          <w:b/>
          <w:bCs/>
          <w:sz w:val="24"/>
          <w:szCs w:val="24"/>
          <w:lang w:val="en-IN"/>
        </w:rPr>
        <w:t>Batch Apex Job</w:t>
      </w:r>
      <w:r w:rsidRPr="004B0AEE">
        <w:rPr>
          <w:sz w:val="24"/>
          <w:szCs w:val="24"/>
          <w:lang w:val="en-IN"/>
        </w:rPr>
        <w:t xml:space="preserve"> checks stock levels and updates order statuses. Sarah receives updates whenever her pending order moves to confirmed.</w:t>
      </w:r>
    </w:p>
    <w:p w14:paraId="3EACE73D" w14:textId="77777777" w:rsidR="004B0AEE" w:rsidRPr="004B0AEE" w:rsidRDefault="004B0AEE" w:rsidP="004B0AEE">
      <w:pPr>
        <w:jc w:val="both"/>
        <w:rPr>
          <w:sz w:val="24"/>
          <w:szCs w:val="24"/>
          <w:lang w:val="en-IN"/>
        </w:rPr>
      </w:pPr>
      <w:r w:rsidRPr="004B0AEE">
        <w:rPr>
          <w:sz w:val="24"/>
          <w:szCs w:val="24"/>
          <w:lang w:val="en-IN"/>
        </w:rPr>
        <w:t xml:space="preserve">This automation ensures that Sarah has a </w:t>
      </w:r>
      <w:r w:rsidRPr="004B0AEE">
        <w:rPr>
          <w:b/>
          <w:bCs/>
          <w:sz w:val="24"/>
          <w:szCs w:val="24"/>
          <w:lang w:val="en-IN"/>
        </w:rPr>
        <w:t>transparent, efficient, and frustration-free experience</w:t>
      </w:r>
      <w:r w:rsidRPr="004B0AEE">
        <w:rPr>
          <w:sz w:val="24"/>
          <w:szCs w:val="24"/>
          <w:lang w:val="en-IN"/>
        </w:rPr>
        <w:t>, while the company reduces manual effort and ensures accuracy in order management.</w:t>
      </w:r>
    </w:p>
    <w:p w14:paraId="59C59B8A" w14:textId="77777777" w:rsidR="005E3675" w:rsidRDefault="005E3675" w:rsidP="00DC6984">
      <w:pPr>
        <w:jc w:val="both"/>
        <w:rPr>
          <w:b/>
          <w:sz w:val="28"/>
          <w:szCs w:val="28"/>
          <w:u w:val="single"/>
        </w:rPr>
      </w:pPr>
    </w:p>
    <w:p w14:paraId="00A26C35" w14:textId="4B8C2072" w:rsidR="00B86FA5" w:rsidRPr="004B0AEE" w:rsidRDefault="004B0AEE" w:rsidP="00DC6984">
      <w:pPr>
        <w:jc w:val="both"/>
        <w:rPr>
          <w:sz w:val="28"/>
          <w:szCs w:val="28"/>
          <w:u w:val="single"/>
        </w:rPr>
      </w:pPr>
      <w:r>
        <w:rPr>
          <w:b/>
          <w:sz w:val="28"/>
          <w:szCs w:val="28"/>
          <w:u w:val="single"/>
        </w:rPr>
        <w:lastRenderedPageBreak/>
        <w:t>SCREENSHOTS</w:t>
      </w:r>
      <w:r w:rsidR="005E3675" w:rsidRPr="004B0AEE">
        <w:rPr>
          <w:b/>
          <w:sz w:val="28"/>
          <w:szCs w:val="28"/>
          <w:u w:val="single"/>
        </w:rPr>
        <w:t xml:space="preserve"> </w:t>
      </w:r>
    </w:p>
    <w:p w14:paraId="297243C1" w14:textId="7A184839" w:rsidR="00FF1883" w:rsidRDefault="00FF1883" w:rsidP="00DC6984">
      <w:pPr>
        <w:jc w:val="both"/>
      </w:pPr>
      <w:r>
        <w:rPr>
          <w:noProof/>
        </w:rPr>
        <w:drawing>
          <wp:inline distT="0" distB="0" distL="0" distR="0" wp14:anchorId="1097A62D" wp14:editId="4C8DE992">
            <wp:extent cx="5486400" cy="2824480"/>
            <wp:effectExtent l="0" t="0" r="0" b="0"/>
            <wp:docPr id="82301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17560" name="Picture 823017560"/>
                    <pic:cNvPicPr/>
                  </pic:nvPicPr>
                  <pic:blipFill>
                    <a:blip r:embed="rId6"/>
                    <a:stretch>
                      <a:fillRect/>
                    </a:stretch>
                  </pic:blipFill>
                  <pic:spPr>
                    <a:xfrm>
                      <a:off x="0" y="0"/>
                      <a:ext cx="5486400" cy="2824480"/>
                    </a:xfrm>
                    <a:prstGeom prst="rect">
                      <a:avLst/>
                    </a:prstGeom>
                  </pic:spPr>
                </pic:pic>
              </a:graphicData>
            </a:graphic>
          </wp:inline>
        </w:drawing>
      </w:r>
    </w:p>
    <w:p w14:paraId="596E2CB2" w14:textId="758D5F40" w:rsidR="00FF1883" w:rsidRDefault="00FF1883" w:rsidP="005E3675">
      <w:pPr>
        <w:jc w:val="center"/>
        <w:rPr>
          <w:sz w:val="24"/>
          <w:szCs w:val="24"/>
        </w:rPr>
      </w:pPr>
      <w:r w:rsidRPr="00FF1883">
        <w:rPr>
          <w:sz w:val="24"/>
          <w:szCs w:val="24"/>
        </w:rPr>
        <w:t>Lightning App Tabs View</w:t>
      </w:r>
    </w:p>
    <w:p w14:paraId="39EECE6E" w14:textId="7F21BB6D" w:rsidR="00FF1883" w:rsidRPr="00FF1883" w:rsidRDefault="00FF1883" w:rsidP="00FF1883">
      <w:pPr>
        <w:rPr>
          <w:sz w:val="24"/>
          <w:szCs w:val="24"/>
        </w:rPr>
      </w:pPr>
      <w:r w:rsidRPr="00FF1883">
        <w:rPr>
          <w:sz w:val="24"/>
          <w:szCs w:val="24"/>
        </w:rPr>
        <w:drawing>
          <wp:inline distT="0" distB="0" distL="0" distR="0" wp14:anchorId="4C203BF5" wp14:editId="01991313">
            <wp:extent cx="5486400" cy="2800350"/>
            <wp:effectExtent l="0" t="0" r="0" b="0"/>
            <wp:docPr id="205678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81540" name=""/>
                    <pic:cNvPicPr/>
                  </pic:nvPicPr>
                  <pic:blipFill>
                    <a:blip r:embed="rId7"/>
                    <a:stretch>
                      <a:fillRect/>
                    </a:stretch>
                  </pic:blipFill>
                  <pic:spPr>
                    <a:xfrm>
                      <a:off x="0" y="0"/>
                      <a:ext cx="5486400" cy="2800350"/>
                    </a:xfrm>
                    <a:prstGeom prst="rect">
                      <a:avLst/>
                    </a:prstGeom>
                  </pic:spPr>
                </pic:pic>
              </a:graphicData>
            </a:graphic>
          </wp:inline>
        </w:drawing>
      </w:r>
    </w:p>
    <w:p w14:paraId="0BA5AE27" w14:textId="16EED605" w:rsidR="00FF1883" w:rsidRDefault="00FF1883" w:rsidP="00FF1883">
      <w:pPr>
        <w:jc w:val="center"/>
        <w:rPr>
          <w:sz w:val="24"/>
          <w:szCs w:val="24"/>
        </w:rPr>
      </w:pPr>
      <w:r>
        <w:rPr>
          <w:sz w:val="24"/>
          <w:szCs w:val="24"/>
        </w:rPr>
        <w:t>Customer Order Form with Auto Dealer Section</w:t>
      </w:r>
    </w:p>
    <w:p w14:paraId="6EFDEB7E" w14:textId="77777777" w:rsidR="00FF1883" w:rsidRDefault="00FF1883" w:rsidP="00FF1883">
      <w:pPr>
        <w:rPr>
          <w:sz w:val="24"/>
          <w:szCs w:val="24"/>
        </w:rPr>
      </w:pPr>
    </w:p>
    <w:p w14:paraId="1E4693D2" w14:textId="47882677" w:rsidR="00FF1883" w:rsidRPr="00FF1883" w:rsidRDefault="00FF1883" w:rsidP="00FF1883">
      <w:pPr>
        <w:rPr>
          <w:sz w:val="24"/>
          <w:szCs w:val="24"/>
        </w:rPr>
      </w:pPr>
      <w:r w:rsidRPr="00FF1883">
        <w:rPr>
          <w:sz w:val="24"/>
          <w:szCs w:val="24"/>
        </w:rPr>
        <w:lastRenderedPageBreak/>
        <w:drawing>
          <wp:inline distT="0" distB="0" distL="0" distR="0" wp14:anchorId="4D387EB8" wp14:editId="2386B69D">
            <wp:extent cx="5486400" cy="2815590"/>
            <wp:effectExtent l="0" t="0" r="0" b="3810"/>
            <wp:docPr id="46521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4590" name=""/>
                    <pic:cNvPicPr/>
                  </pic:nvPicPr>
                  <pic:blipFill>
                    <a:blip r:embed="rId8"/>
                    <a:stretch>
                      <a:fillRect/>
                    </a:stretch>
                  </pic:blipFill>
                  <pic:spPr>
                    <a:xfrm>
                      <a:off x="0" y="0"/>
                      <a:ext cx="5486400" cy="2815590"/>
                    </a:xfrm>
                    <a:prstGeom prst="rect">
                      <a:avLst/>
                    </a:prstGeom>
                  </pic:spPr>
                </pic:pic>
              </a:graphicData>
            </a:graphic>
          </wp:inline>
        </w:drawing>
      </w:r>
    </w:p>
    <w:p w14:paraId="7C83DA30" w14:textId="58C4915C" w:rsidR="00FF1883" w:rsidRDefault="00FF1883" w:rsidP="00FF1883">
      <w:pPr>
        <w:jc w:val="center"/>
        <w:rPr>
          <w:bCs/>
          <w:sz w:val="24"/>
          <w:szCs w:val="24"/>
        </w:rPr>
      </w:pPr>
      <w:r>
        <w:rPr>
          <w:bCs/>
          <w:sz w:val="24"/>
          <w:szCs w:val="24"/>
        </w:rPr>
        <w:t>Error Notification for Out-of-stock Vehicle</w:t>
      </w:r>
    </w:p>
    <w:p w14:paraId="69198358" w14:textId="223B7FFC" w:rsidR="00FF1883" w:rsidRDefault="00FF1883" w:rsidP="00FF1883">
      <w:pPr>
        <w:rPr>
          <w:bCs/>
          <w:sz w:val="24"/>
          <w:szCs w:val="24"/>
        </w:rPr>
      </w:pPr>
      <w:r w:rsidRPr="00FF1883">
        <w:rPr>
          <w:bCs/>
          <w:sz w:val="24"/>
          <w:szCs w:val="24"/>
        </w:rPr>
        <w:drawing>
          <wp:inline distT="0" distB="0" distL="0" distR="0" wp14:anchorId="5FA9A08A" wp14:editId="4B50B16B">
            <wp:extent cx="5486400" cy="2784475"/>
            <wp:effectExtent l="0" t="0" r="0" b="0"/>
            <wp:docPr id="84336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61445" name=""/>
                    <pic:cNvPicPr/>
                  </pic:nvPicPr>
                  <pic:blipFill>
                    <a:blip r:embed="rId9"/>
                    <a:stretch>
                      <a:fillRect/>
                    </a:stretch>
                  </pic:blipFill>
                  <pic:spPr>
                    <a:xfrm>
                      <a:off x="0" y="0"/>
                      <a:ext cx="5486400" cy="2784475"/>
                    </a:xfrm>
                    <a:prstGeom prst="rect">
                      <a:avLst/>
                    </a:prstGeom>
                  </pic:spPr>
                </pic:pic>
              </a:graphicData>
            </a:graphic>
          </wp:inline>
        </w:drawing>
      </w:r>
    </w:p>
    <w:p w14:paraId="543861DA" w14:textId="7ECFE4CE" w:rsidR="00FF1883" w:rsidRDefault="005E3675" w:rsidP="00FF1883">
      <w:pPr>
        <w:jc w:val="center"/>
        <w:rPr>
          <w:bCs/>
          <w:sz w:val="24"/>
          <w:szCs w:val="24"/>
        </w:rPr>
      </w:pPr>
      <w:r>
        <w:rPr>
          <w:bCs/>
          <w:sz w:val="24"/>
          <w:szCs w:val="24"/>
        </w:rPr>
        <w:t>Order Record with Dynamic Status Update</w:t>
      </w:r>
    </w:p>
    <w:p w14:paraId="1BD8ABFB" w14:textId="77777777" w:rsidR="005E3675" w:rsidRDefault="005E3675" w:rsidP="005E3675">
      <w:pPr>
        <w:rPr>
          <w:bCs/>
          <w:sz w:val="24"/>
          <w:szCs w:val="24"/>
        </w:rPr>
      </w:pPr>
    </w:p>
    <w:p w14:paraId="5EFA9D6C" w14:textId="77777777" w:rsidR="005E3675" w:rsidRDefault="005E3675" w:rsidP="005E3675">
      <w:pPr>
        <w:rPr>
          <w:bCs/>
          <w:sz w:val="24"/>
          <w:szCs w:val="24"/>
        </w:rPr>
      </w:pPr>
    </w:p>
    <w:p w14:paraId="0490FBAD" w14:textId="77777777" w:rsidR="005E3675" w:rsidRDefault="005E3675" w:rsidP="005E3675">
      <w:pPr>
        <w:rPr>
          <w:bCs/>
          <w:sz w:val="24"/>
          <w:szCs w:val="24"/>
        </w:rPr>
      </w:pPr>
    </w:p>
    <w:p w14:paraId="264D10E1" w14:textId="4F76330B" w:rsidR="005E3675" w:rsidRPr="00FF1883" w:rsidRDefault="005E3675" w:rsidP="005E3675">
      <w:pPr>
        <w:rPr>
          <w:bCs/>
          <w:sz w:val="24"/>
          <w:szCs w:val="24"/>
        </w:rPr>
      </w:pPr>
      <w:r w:rsidRPr="005E3675">
        <w:rPr>
          <w:bCs/>
          <w:sz w:val="24"/>
          <w:szCs w:val="24"/>
        </w:rPr>
        <w:lastRenderedPageBreak/>
        <w:drawing>
          <wp:inline distT="0" distB="0" distL="0" distR="0" wp14:anchorId="5822C481" wp14:editId="27A52706">
            <wp:extent cx="5486400" cy="2809875"/>
            <wp:effectExtent l="0" t="0" r="0" b="9525"/>
            <wp:docPr id="14783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19474" name=""/>
                    <pic:cNvPicPr/>
                  </pic:nvPicPr>
                  <pic:blipFill>
                    <a:blip r:embed="rId10"/>
                    <a:stretch>
                      <a:fillRect/>
                    </a:stretch>
                  </pic:blipFill>
                  <pic:spPr>
                    <a:xfrm>
                      <a:off x="0" y="0"/>
                      <a:ext cx="5486400" cy="2809875"/>
                    </a:xfrm>
                    <a:prstGeom prst="rect">
                      <a:avLst/>
                    </a:prstGeom>
                  </pic:spPr>
                </pic:pic>
              </a:graphicData>
            </a:graphic>
          </wp:inline>
        </w:drawing>
      </w:r>
    </w:p>
    <w:p w14:paraId="166D4731" w14:textId="0CF2FA35" w:rsidR="005E3675" w:rsidRPr="005E3675" w:rsidRDefault="005E3675" w:rsidP="005E3675">
      <w:pPr>
        <w:jc w:val="center"/>
        <w:rPr>
          <w:bCs/>
          <w:sz w:val="24"/>
          <w:szCs w:val="24"/>
        </w:rPr>
      </w:pPr>
      <w:r>
        <w:rPr>
          <w:bCs/>
          <w:sz w:val="24"/>
          <w:szCs w:val="24"/>
        </w:rPr>
        <w:t>List of Vehicles</w:t>
      </w:r>
    </w:p>
    <w:p w14:paraId="166CA931" w14:textId="77777777" w:rsidR="005E3675" w:rsidRDefault="005E3675" w:rsidP="00DC6984">
      <w:pPr>
        <w:jc w:val="both"/>
        <w:rPr>
          <w:b/>
          <w:sz w:val="28"/>
          <w:szCs w:val="28"/>
          <w:u w:val="single"/>
        </w:rPr>
      </w:pPr>
    </w:p>
    <w:p w14:paraId="00DB653F" w14:textId="60757DEC" w:rsidR="00B86FA5" w:rsidRPr="00FF1883" w:rsidRDefault="00FF1883" w:rsidP="00DC6984">
      <w:pPr>
        <w:jc w:val="both"/>
        <w:rPr>
          <w:sz w:val="28"/>
          <w:szCs w:val="28"/>
          <w:u w:val="single"/>
        </w:rPr>
      </w:pPr>
      <w:r>
        <w:rPr>
          <w:b/>
          <w:sz w:val="28"/>
          <w:szCs w:val="28"/>
          <w:u w:val="single"/>
        </w:rPr>
        <w:t>CONCLUSION &amp; FUTURE SCOPE</w:t>
      </w:r>
    </w:p>
    <w:p w14:paraId="48C74A9B" w14:textId="77777777" w:rsidR="00FF1883" w:rsidRPr="00FF1883" w:rsidRDefault="00FF1883" w:rsidP="00FF1883">
      <w:pPr>
        <w:jc w:val="both"/>
        <w:rPr>
          <w:b/>
          <w:bCs/>
          <w:sz w:val="24"/>
          <w:szCs w:val="24"/>
          <w:lang w:val="en-IN"/>
        </w:rPr>
      </w:pPr>
      <w:r w:rsidRPr="00FF1883">
        <w:rPr>
          <w:b/>
          <w:bCs/>
          <w:sz w:val="24"/>
          <w:szCs w:val="24"/>
          <w:lang w:val="en-IN"/>
        </w:rPr>
        <w:t>Conclusion</w:t>
      </w:r>
    </w:p>
    <w:p w14:paraId="20860403" w14:textId="77777777" w:rsidR="00FF1883" w:rsidRPr="00FF1883" w:rsidRDefault="00FF1883" w:rsidP="00FF1883">
      <w:pPr>
        <w:jc w:val="both"/>
        <w:rPr>
          <w:sz w:val="24"/>
          <w:szCs w:val="24"/>
          <w:lang w:val="en-IN"/>
        </w:rPr>
      </w:pPr>
      <w:r w:rsidRPr="00FF1883">
        <w:rPr>
          <w:sz w:val="24"/>
          <w:szCs w:val="24"/>
          <w:lang w:val="en-IN"/>
        </w:rPr>
        <w:t xml:space="preserve">The WhatsNext Vision Motors Salesforce project demonstrates how CRM systems can transform traditional automotive processes into </w:t>
      </w:r>
      <w:r w:rsidRPr="00FF1883">
        <w:rPr>
          <w:b/>
          <w:bCs/>
          <w:sz w:val="24"/>
          <w:szCs w:val="24"/>
          <w:lang w:val="en-IN"/>
        </w:rPr>
        <w:t>digital-first, customer-focused solutions</w:t>
      </w:r>
      <w:r w:rsidRPr="00FF1883">
        <w:rPr>
          <w:sz w:val="24"/>
          <w:szCs w:val="24"/>
          <w:lang w:val="en-IN"/>
        </w:rPr>
        <w:t xml:space="preserve">. By combining </w:t>
      </w:r>
      <w:r w:rsidRPr="00FF1883">
        <w:rPr>
          <w:b/>
          <w:bCs/>
          <w:sz w:val="24"/>
          <w:szCs w:val="24"/>
          <w:lang w:val="en-IN"/>
        </w:rPr>
        <w:t>custom objects, flows, Apex triggers, and batch jobs</w:t>
      </w:r>
      <w:r w:rsidRPr="00FF1883">
        <w:rPr>
          <w:sz w:val="24"/>
          <w:szCs w:val="24"/>
          <w:lang w:val="en-IN"/>
        </w:rPr>
        <w:t>, the project ensures that:</w:t>
      </w:r>
    </w:p>
    <w:p w14:paraId="5054A98D" w14:textId="77777777" w:rsidR="00FF1883" w:rsidRPr="00FF1883" w:rsidRDefault="00FF1883" w:rsidP="00FF1883">
      <w:pPr>
        <w:numPr>
          <w:ilvl w:val="0"/>
          <w:numId w:val="22"/>
        </w:numPr>
        <w:jc w:val="both"/>
        <w:rPr>
          <w:sz w:val="24"/>
          <w:szCs w:val="24"/>
          <w:lang w:val="en-IN"/>
        </w:rPr>
      </w:pPr>
      <w:r w:rsidRPr="00FF1883">
        <w:rPr>
          <w:sz w:val="24"/>
          <w:szCs w:val="24"/>
          <w:lang w:val="en-IN"/>
        </w:rPr>
        <w:t xml:space="preserve">Customers always see </w:t>
      </w:r>
      <w:r w:rsidRPr="00FF1883">
        <w:rPr>
          <w:b/>
          <w:bCs/>
          <w:sz w:val="24"/>
          <w:szCs w:val="24"/>
          <w:lang w:val="en-IN"/>
        </w:rPr>
        <w:t>accurate stock levels</w:t>
      </w:r>
      <w:r w:rsidRPr="00FF1883">
        <w:rPr>
          <w:sz w:val="24"/>
          <w:szCs w:val="24"/>
          <w:lang w:val="en-IN"/>
        </w:rPr>
        <w:t>.</w:t>
      </w:r>
    </w:p>
    <w:p w14:paraId="5AF9647B" w14:textId="77777777" w:rsidR="00FF1883" w:rsidRPr="00FF1883" w:rsidRDefault="00FF1883" w:rsidP="00FF1883">
      <w:pPr>
        <w:numPr>
          <w:ilvl w:val="0"/>
          <w:numId w:val="22"/>
        </w:numPr>
        <w:jc w:val="both"/>
        <w:rPr>
          <w:sz w:val="24"/>
          <w:szCs w:val="24"/>
          <w:lang w:val="en-IN"/>
        </w:rPr>
      </w:pPr>
      <w:r w:rsidRPr="00FF1883">
        <w:rPr>
          <w:sz w:val="24"/>
          <w:szCs w:val="24"/>
          <w:lang w:val="en-IN"/>
        </w:rPr>
        <w:t xml:space="preserve">Orders are automatically routed to the </w:t>
      </w:r>
      <w:r w:rsidRPr="00FF1883">
        <w:rPr>
          <w:b/>
          <w:bCs/>
          <w:sz w:val="24"/>
          <w:szCs w:val="24"/>
          <w:lang w:val="en-IN"/>
        </w:rPr>
        <w:t>nearest dealer</w:t>
      </w:r>
      <w:r w:rsidRPr="00FF1883">
        <w:rPr>
          <w:sz w:val="24"/>
          <w:szCs w:val="24"/>
          <w:lang w:val="en-IN"/>
        </w:rPr>
        <w:t>.</w:t>
      </w:r>
    </w:p>
    <w:p w14:paraId="2C90AFDB" w14:textId="77777777" w:rsidR="00FF1883" w:rsidRPr="00FF1883" w:rsidRDefault="00FF1883" w:rsidP="00FF1883">
      <w:pPr>
        <w:numPr>
          <w:ilvl w:val="0"/>
          <w:numId w:val="22"/>
        </w:numPr>
        <w:jc w:val="both"/>
        <w:rPr>
          <w:sz w:val="24"/>
          <w:szCs w:val="24"/>
          <w:lang w:val="en-IN"/>
        </w:rPr>
      </w:pPr>
      <w:r w:rsidRPr="00FF1883">
        <w:rPr>
          <w:sz w:val="24"/>
          <w:szCs w:val="24"/>
          <w:lang w:val="en-IN"/>
        </w:rPr>
        <w:t xml:space="preserve">Customers and staff receive </w:t>
      </w:r>
      <w:r w:rsidRPr="00FF1883">
        <w:rPr>
          <w:b/>
          <w:bCs/>
          <w:sz w:val="24"/>
          <w:szCs w:val="24"/>
          <w:lang w:val="en-IN"/>
        </w:rPr>
        <w:t>real-time updates</w:t>
      </w:r>
      <w:r w:rsidRPr="00FF1883">
        <w:rPr>
          <w:sz w:val="24"/>
          <w:szCs w:val="24"/>
          <w:lang w:val="en-IN"/>
        </w:rPr>
        <w:t xml:space="preserve"> on order status and test drives.</w:t>
      </w:r>
    </w:p>
    <w:p w14:paraId="45B730FC" w14:textId="77777777" w:rsidR="00FF1883" w:rsidRPr="00FF1883" w:rsidRDefault="00FF1883" w:rsidP="00FF1883">
      <w:pPr>
        <w:numPr>
          <w:ilvl w:val="0"/>
          <w:numId w:val="22"/>
        </w:numPr>
        <w:jc w:val="both"/>
        <w:rPr>
          <w:sz w:val="24"/>
          <w:szCs w:val="24"/>
          <w:lang w:val="en-IN"/>
        </w:rPr>
      </w:pPr>
      <w:r w:rsidRPr="00FF1883">
        <w:rPr>
          <w:sz w:val="24"/>
          <w:szCs w:val="24"/>
          <w:lang w:val="en-IN"/>
        </w:rPr>
        <w:t>Manual work is reduced, enhancing staff productivity and efficiency.</w:t>
      </w:r>
    </w:p>
    <w:p w14:paraId="1FDF17E1" w14:textId="77777777" w:rsidR="00FF1883" w:rsidRPr="00FF1883" w:rsidRDefault="00FF1883" w:rsidP="00FF1883">
      <w:pPr>
        <w:jc w:val="both"/>
        <w:rPr>
          <w:b/>
          <w:bCs/>
          <w:sz w:val="24"/>
          <w:szCs w:val="24"/>
          <w:lang w:val="en-IN"/>
        </w:rPr>
      </w:pPr>
      <w:r w:rsidRPr="00FF1883">
        <w:rPr>
          <w:b/>
          <w:bCs/>
          <w:sz w:val="24"/>
          <w:szCs w:val="24"/>
          <w:lang w:val="en-IN"/>
        </w:rPr>
        <w:t>Future Scope</w:t>
      </w:r>
    </w:p>
    <w:p w14:paraId="4CA3CE88" w14:textId="77777777" w:rsidR="00FF1883" w:rsidRPr="00FF1883" w:rsidRDefault="00FF1883" w:rsidP="00FF1883">
      <w:pPr>
        <w:numPr>
          <w:ilvl w:val="0"/>
          <w:numId w:val="23"/>
        </w:numPr>
        <w:jc w:val="both"/>
        <w:rPr>
          <w:sz w:val="24"/>
          <w:szCs w:val="24"/>
          <w:lang w:val="en-IN"/>
        </w:rPr>
      </w:pPr>
      <w:r w:rsidRPr="00FF1883">
        <w:rPr>
          <w:b/>
          <w:bCs/>
          <w:sz w:val="24"/>
          <w:szCs w:val="24"/>
          <w:lang w:val="en-IN"/>
        </w:rPr>
        <w:t>Integration with Payment Gateways</w:t>
      </w:r>
      <w:r w:rsidRPr="00FF1883">
        <w:rPr>
          <w:sz w:val="24"/>
          <w:szCs w:val="24"/>
          <w:lang w:val="en-IN"/>
        </w:rPr>
        <w:t>: Allow customers to pay online during order creation.</w:t>
      </w:r>
    </w:p>
    <w:p w14:paraId="43370F4C" w14:textId="77777777" w:rsidR="00FF1883" w:rsidRPr="00FF1883" w:rsidRDefault="00FF1883" w:rsidP="00FF1883">
      <w:pPr>
        <w:numPr>
          <w:ilvl w:val="0"/>
          <w:numId w:val="23"/>
        </w:numPr>
        <w:jc w:val="both"/>
        <w:rPr>
          <w:sz w:val="24"/>
          <w:szCs w:val="24"/>
          <w:lang w:val="en-IN"/>
        </w:rPr>
      </w:pPr>
      <w:r w:rsidRPr="00FF1883">
        <w:rPr>
          <w:b/>
          <w:bCs/>
          <w:sz w:val="24"/>
          <w:szCs w:val="24"/>
          <w:lang w:val="en-IN"/>
        </w:rPr>
        <w:t>Customer Portal Development</w:t>
      </w:r>
      <w:r w:rsidRPr="00FF1883">
        <w:rPr>
          <w:sz w:val="24"/>
          <w:szCs w:val="24"/>
          <w:lang w:val="en-IN"/>
        </w:rPr>
        <w:t>: Empower customers to track orders, schedule services, and manage test drives themselves.</w:t>
      </w:r>
    </w:p>
    <w:p w14:paraId="3252B2EC" w14:textId="77777777" w:rsidR="00FF1883" w:rsidRPr="00FF1883" w:rsidRDefault="00FF1883" w:rsidP="00FF1883">
      <w:pPr>
        <w:numPr>
          <w:ilvl w:val="0"/>
          <w:numId w:val="23"/>
        </w:numPr>
        <w:jc w:val="both"/>
        <w:rPr>
          <w:sz w:val="24"/>
          <w:szCs w:val="24"/>
          <w:lang w:val="en-IN"/>
        </w:rPr>
      </w:pPr>
      <w:r w:rsidRPr="00FF1883">
        <w:rPr>
          <w:b/>
          <w:bCs/>
          <w:sz w:val="24"/>
          <w:szCs w:val="24"/>
          <w:lang w:val="en-IN"/>
        </w:rPr>
        <w:lastRenderedPageBreak/>
        <w:t>AI-Powered Demand Forecasting</w:t>
      </w:r>
      <w:r w:rsidRPr="00FF1883">
        <w:rPr>
          <w:sz w:val="24"/>
          <w:szCs w:val="24"/>
          <w:lang w:val="en-IN"/>
        </w:rPr>
        <w:t>: Predict vehicle demand and optimize stock across dealerships.</w:t>
      </w:r>
    </w:p>
    <w:p w14:paraId="29A6D92F" w14:textId="77777777" w:rsidR="00FF1883" w:rsidRPr="00FF1883" w:rsidRDefault="00FF1883" w:rsidP="00FF1883">
      <w:pPr>
        <w:numPr>
          <w:ilvl w:val="0"/>
          <w:numId w:val="23"/>
        </w:numPr>
        <w:jc w:val="both"/>
        <w:rPr>
          <w:sz w:val="24"/>
          <w:szCs w:val="24"/>
          <w:lang w:val="en-IN"/>
        </w:rPr>
      </w:pPr>
      <w:r w:rsidRPr="00FF1883">
        <w:rPr>
          <w:b/>
          <w:bCs/>
          <w:sz w:val="24"/>
          <w:szCs w:val="24"/>
          <w:lang w:val="en-IN"/>
        </w:rPr>
        <w:t>Mobile App Integration</w:t>
      </w:r>
      <w:r w:rsidRPr="00FF1883">
        <w:rPr>
          <w:sz w:val="24"/>
          <w:szCs w:val="24"/>
          <w:lang w:val="en-IN"/>
        </w:rPr>
        <w:t>: Provide a mobile-friendly platform for dealers and customers.</w:t>
      </w:r>
    </w:p>
    <w:p w14:paraId="00E6A490" w14:textId="77777777" w:rsidR="00FF1883" w:rsidRPr="00FF1883" w:rsidRDefault="00FF1883" w:rsidP="00FF1883">
      <w:pPr>
        <w:numPr>
          <w:ilvl w:val="0"/>
          <w:numId w:val="23"/>
        </w:numPr>
        <w:jc w:val="both"/>
        <w:rPr>
          <w:sz w:val="24"/>
          <w:szCs w:val="24"/>
          <w:lang w:val="en-IN"/>
        </w:rPr>
      </w:pPr>
      <w:r w:rsidRPr="00FF1883">
        <w:rPr>
          <w:b/>
          <w:bCs/>
          <w:sz w:val="24"/>
          <w:szCs w:val="24"/>
          <w:lang w:val="en-IN"/>
        </w:rPr>
        <w:t>IoT Integration</w:t>
      </w:r>
      <w:r w:rsidRPr="00FF1883">
        <w:rPr>
          <w:sz w:val="24"/>
          <w:szCs w:val="24"/>
          <w:lang w:val="en-IN"/>
        </w:rPr>
        <w:t>: Connect with vehicle sensors to schedule predictive maintenance automatically.</w:t>
      </w:r>
    </w:p>
    <w:p w14:paraId="7BC7D6B5" w14:textId="4135D208" w:rsidR="00B86FA5" w:rsidRPr="00FF1883" w:rsidRDefault="00B86FA5" w:rsidP="00FF1883">
      <w:pPr>
        <w:jc w:val="both"/>
        <w:rPr>
          <w:sz w:val="24"/>
          <w:szCs w:val="24"/>
        </w:rPr>
      </w:pPr>
    </w:p>
    <w:sectPr w:rsidR="00B86FA5" w:rsidRPr="00FF18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3450F"/>
    <w:multiLevelType w:val="multilevel"/>
    <w:tmpl w:val="150A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F3130"/>
    <w:multiLevelType w:val="multilevel"/>
    <w:tmpl w:val="7AD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47A79"/>
    <w:multiLevelType w:val="multilevel"/>
    <w:tmpl w:val="926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354EB"/>
    <w:multiLevelType w:val="multilevel"/>
    <w:tmpl w:val="F344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143F1"/>
    <w:multiLevelType w:val="multilevel"/>
    <w:tmpl w:val="853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F6D4E"/>
    <w:multiLevelType w:val="multilevel"/>
    <w:tmpl w:val="413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47D2B"/>
    <w:multiLevelType w:val="multilevel"/>
    <w:tmpl w:val="7FA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C5BF0"/>
    <w:multiLevelType w:val="multilevel"/>
    <w:tmpl w:val="B99E8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D13B35"/>
    <w:multiLevelType w:val="multilevel"/>
    <w:tmpl w:val="243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730F9"/>
    <w:multiLevelType w:val="multilevel"/>
    <w:tmpl w:val="FA7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702B6"/>
    <w:multiLevelType w:val="multilevel"/>
    <w:tmpl w:val="637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06882"/>
    <w:multiLevelType w:val="multilevel"/>
    <w:tmpl w:val="2ED6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92A4E"/>
    <w:multiLevelType w:val="multilevel"/>
    <w:tmpl w:val="743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D2C21"/>
    <w:multiLevelType w:val="multilevel"/>
    <w:tmpl w:val="363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49041">
    <w:abstractNumId w:val="8"/>
  </w:num>
  <w:num w:numId="2" w16cid:durableId="1123034647">
    <w:abstractNumId w:val="6"/>
  </w:num>
  <w:num w:numId="3" w16cid:durableId="589313545">
    <w:abstractNumId w:val="5"/>
  </w:num>
  <w:num w:numId="4" w16cid:durableId="1253782057">
    <w:abstractNumId w:val="4"/>
  </w:num>
  <w:num w:numId="5" w16cid:durableId="1937053622">
    <w:abstractNumId w:val="7"/>
  </w:num>
  <w:num w:numId="6" w16cid:durableId="499735550">
    <w:abstractNumId w:val="3"/>
  </w:num>
  <w:num w:numId="7" w16cid:durableId="396513272">
    <w:abstractNumId w:val="2"/>
  </w:num>
  <w:num w:numId="8" w16cid:durableId="686441658">
    <w:abstractNumId w:val="1"/>
  </w:num>
  <w:num w:numId="9" w16cid:durableId="436101628">
    <w:abstractNumId w:val="0"/>
  </w:num>
  <w:num w:numId="10" w16cid:durableId="1547060006">
    <w:abstractNumId w:val="15"/>
  </w:num>
  <w:num w:numId="11" w16cid:durableId="618217659">
    <w:abstractNumId w:val="21"/>
  </w:num>
  <w:num w:numId="12" w16cid:durableId="1255086721">
    <w:abstractNumId w:val="12"/>
  </w:num>
  <w:num w:numId="13" w16cid:durableId="1580408621">
    <w:abstractNumId w:val="10"/>
  </w:num>
  <w:num w:numId="14" w16cid:durableId="1622416936">
    <w:abstractNumId w:val="18"/>
  </w:num>
  <w:num w:numId="15" w16cid:durableId="1703435971">
    <w:abstractNumId w:val="11"/>
  </w:num>
  <w:num w:numId="16" w16cid:durableId="46344816">
    <w:abstractNumId w:val="13"/>
  </w:num>
  <w:num w:numId="17" w16cid:durableId="976375234">
    <w:abstractNumId w:val="20"/>
  </w:num>
  <w:num w:numId="18" w16cid:durableId="275722091">
    <w:abstractNumId w:val="17"/>
  </w:num>
  <w:num w:numId="19" w16cid:durableId="202837862">
    <w:abstractNumId w:val="19"/>
  </w:num>
  <w:num w:numId="20" w16cid:durableId="1693452996">
    <w:abstractNumId w:val="9"/>
  </w:num>
  <w:num w:numId="21" w16cid:durableId="577177462">
    <w:abstractNumId w:val="16"/>
  </w:num>
  <w:num w:numId="22" w16cid:durableId="2109612857">
    <w:abstractNumId w:val="14"/>
  </w:num>
  <w:num w:numId="23" w16cid:durableId="12461854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AEE"/>
    <w:rsid w:val="005E3675"/>
    <w:rsid w:val="00AA1D8D"/>
    <w:rsid w:val="00B47730"/>
    <w:rsid w:val="00B86FA5"/>
    <w:rsid w:val="00CB0664"/>
    <w:rsid w:val="00DC6984"/>
    <w:rsid w:val="00FB38A0"/>
    <w:rsid w:val="00FC693F"/>
    <w:rsid w:val="00FF1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CC26D"/>
  <w14:defaultImageDpi w14:val="300"/>
  <w15:docId w15:val="{87BB5E9C-4B44-4F00-B211-C970C039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Madhugna Kadem</cp:lastModifiedBy>
  <cp:revision>2</cp:revision>
  <dcterms:created xsi:type="dcterms:W3CDTF">2025-08-31T13:37:00Z</dcterms:created>
  <dcterms:modified xsi:type="dcterms:W3CDTF">2025-08-31T13:37:00Z</dcterms:modified>
  <cp:category/>
</cp:coreProperties>
</file>